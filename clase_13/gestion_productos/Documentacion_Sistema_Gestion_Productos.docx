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7AC50" w14:textId="77777777" w:rsidR="003473E8" w:rsidRPr="009B2C2D" w:rsidRDefault="00000000">
      <w:pPr>
        <w:pStyle w:val="Ttulo"/>
        <w:jc w:val="center"/>
        <w:rPr>
          <w:color w:val="auto"/>
        </w:rPr>
      </w:pPr>
      <w:r w:rsidRPr="009B2C2D">
        <w:rPr>
          <w:color w:val="auto"/>
        </w:rPr>
        <w:t>Sistema de Gestión de Productos con Flask y SQLite</w:t>
      </w:r>
    </w:p>
    <w:p w14:paraId="6D08AC7D" w14:textId="77777777" w:rsidR="003473E8" w:rsidRPr="009B2C2D" w:rsidRDefault="00000000">
      <w:pPr>
        <w:pStyle w:val="Ttulo1"/>
        <w:jc w:val="center"/>
        <w:rPr>
          <w:color w:val="auto"/>
        </w:rPr>
      </w:pPr>
      <w:proofErr w:type="spellStart"/>
      <w:r w:rsidRPr="009B2C2D">
        <w:rPr>
          <w:color w:val="auto"/>
        </w:rPr>
        <w:t>Documentación</w:t>
      </w:r>
      <w:proofErr w:type="spellEnd"/>
      <w:r w:rsidRPr="009B2C2D">
        <w:rPr>
          <w:color w:val="auto"/>
        </w:rPr>
        <w:t xml:space="preserve"> Técnica </w:t>
      </w:r>
      <w:proofErr w:type="spellStart"/>
      <w:r w:rsidRPr="009B2C2D">
        <w:rPr>
          <w:color w:val="auto"/>
        </w:rPr>
        <w:t>Completa</w:t>
      </w:r>
      <w:proofErr w:type="spellEnd"/>
    </w:p>
    <w:p w14:paraId="00CE2256" w14:textId="77777777" w:rsidR="003473E8" w:rsidRPr="009B2C2D" w:rsidRDefault="00000000">
      <w:pPr>
        <w:pStyle w:val="Ttulo1"/>
        <w:rPr>
          <w:color w:val="auto"/>
        </w:rPr>
      </w:pPr>
      <w:r w:rsidRPr="009B2C2D">
        <w:rPr>
          <w:color w:val="auto"/>
        </w:rPr>
        <w:t>Índice</w:t>
      </w:r>
    </w:p>
    <w:p w14:paraId="7F07F882" w14:textId="77777777" w:rsidR="003473E8" w:rsidRPr="009B2C2D" w:rsidRDefault="00000000">
      <w:r w:rsidRPr="009B2C2D">
        <w:t>1. Introducción y Tecnologías Utilizadas</w:t>
      </w:r>
    </w:p>
    <w:p w14:paraId="6FD58710" w14:textId="77777777" w:rsidR="003473E8" w:rsidRPr="009B2C2D" w:rsidRDefault="00000000">
      <w:r w:rsidRPr="009B2C2D">
        <w:t>2. Arquitectura del Sistema</w:t>
      </w:r>
    </w:p>
    <w:p w14:paraId="6DAB7582" w14:textId="77777777" w:rsidR="003473E8" w:rsidRPr="009B2C2D" w:rsidRDefault="00000000">
      <w:r w:rsidRPr="009B2C2D">
        <w:t>3. Base de Datos SQLite</w:t>
      </w:r>
    </w:p>
    <w:p w14:paraId="65C7F070" w14:textId="77777777" w:rsidR="003473E8" w:rsidRPr="009B2C2D" w:rsidRDefault="00000000">
      <w:r w:rsidRPr="009B2C2D">
        <w:t>4. Backend con Flask</w:t>
      </w:r>
    </w:p>
    <w:p w14:paraId="425FEE66" w14:textId="77777777" w:rsidR="003473E8" w:rsidRPr="009B2C2D" w:rsidRDefault="00000000">
      <w:r w:rsidRPr="009B2C2D">
        <w:t>5. Frontend con Bootstrap</w:t>
      </w:r>
    </w:p>
    <w:p w14:paraId="7549A69A" w14:textId="77777777" w:rsidR="003473E8" w:rsidRPr="009B2C2D" w:rsidRDefault="00000000">
      <w:r w:rsidRPr="009B2C2D">
        <w:t>6. Funcionalidades CRUD</w:t>
      </w:r>
    </w:p>
    <w:p w14:paraId="25896333" w14:textId="77777777" w:rsidR="003473E8" w:rsidRPr="009B2C2D" w:rsidRDefault="00000000">
      <w:r w:rsidRPr="009B2C2D">
        <w:t>7. Estructura de Archivos</w:t>
      </w:r>
    </w:p>
    <w:p w14:paraId="22AF5BBE" w14:textId="77777777" w:rsidR="003473E8" w:rsidRPr="009B2C2D" w:rsidRDefault="00000000">
      <w:r w:rsidRPr="009B2C2D">
        <w:t>8. Instalación y Configuración</w:t>
      </w:r>
    </w:p>
    <w:p w14:paraId="3C5F550D" w14:textId="77777777" w:rsidR="003473E8" w:rsidRPr="009B2C2D" w:rsidRDefault="00000000">
      <w:r w:rsidRPr="009B2C2D">
        <w:t>9. Uso de la Aplicación</w:t>
      </w:r>
    </w:p>
    <w:p w14:paraId="304EA313" w14:textId="77777777" w:rsidR="003473E8" w:rsidRPr="009B2C2D" w:rsidRDefault="00000000">
      <w:r w:rsidRPr="009B2C2D">
        <w:t>10. Personalización y Extensión</w:t>
      </w:r>
    </w:p>
    <w:p w14:paraId="53D2D117" w14:textId="77777777" w:rsidR="003473E8" w:rsidRPr="009B2C2D" w:rsidRDefault="00000000">
      <w:r w:rsidRPr="009B2C2D">
        <w:t>11. Consideraciones de Seguridad</w:t>
      </w:r>
    </w:p>
    <w:p w14:paraId="59AC3A3E" w14:textId="77777777" w:rsidR="003473E8" w:rsidRPr="009B2C2D" w:rsidRDefault="00000000">
      <w:r w:rsidRPr="009B2C2D">
        <w:t>12. Conclusión</w:t>
      </w:r>
    </w:p>
    <w:p w14:paraId="3F434307" w14:textId="77777777" w:rsidR="003473E8" w:rsidRPr="009B2C2D" w:rsidRDefault="00000000">
      <w:r w:rsidRPr="009B2C2D">
        <w:br w:type="page"/>
      </w:r>
    </w:p>
    <w:p w14:paraId="126F299B" w14:textId="77777777" w:rsidR="003473E8" w:rsidRPr="009B2C2D" w:rsidRDefault="00000000">
      <w:pPr>
        <w:pStyle w:val="Ttulo1"/>
        <w:rPr>
          <w:color w:val="auto"/>
        </w:rPr>
      </w:pPr>
      <w:r w:rsidRPr="009B2C2D">
        <w:rPr>
          <w:color w:val="auto"/>
        </w:rPr>
        <w:lastRenderedPageBreak/>
        <w:t>1. Introducción y Tecnologías Utilizadas</w:t>
      </w:r>
    </w:p>
    <w:p w14:paraId="4D9BCC6A" w14:textId="77777777" w:rsidR="003473E8" w:rsidRPr="009B2C2D" w:rsidRDefault="00000000">
      <w:r w:rsidRPr="009B2C2D">
        <w:t>Esta aplicación web es un sistema completo de gestión de productos que implementa las operaciones CRUD (Create, Read, Update, Delete) utilizando tecnologías modernas y mejores prácticas de desarrollo web.</w:t>
      </w:r>
    </w:p>
    <w:p w14:paraId="6CFDE5AF" w14:textId="77777777" w:rsidR="003473E8" w:rsidRPr="009B2C2D" w:rsidRDefault="003473E8"/>
    <w:p w14:paraId="636148FB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Tecnologías Principales:</w:t>
      </w:r>
    </w:p>
    <w:p w14:paraId="1092C16F" w14:textId="79E61172" w:rsidR="003473E8" w:rsidRPr="009B2C2D" w:rsidRDefault="00000000">
      <w:r w:rsidRPr="009B2C2D">
        <w:rPr>
          <w:b/>
        </w:rPr>
        <w:t xml:space="preserve">• </w:t>
      </w:r>
      <w:r w:rsidRPr="009B2C2D">
        <w:t xml:space="preserve">Python Flask: Framework web ligero y flexible para </w:t>
      </w:r>
      <w:proofErr w:type="spellStart"/>
      <w:r w:rsidRPr="009B2C2D">
        <w:t>el</w:t>
      </w:r>
      <w:proofErr w:type="spellEnd"/>
      <w:r w:rsidRPr="009B2C2D">
        <w:t xml:space="preserve"> backend</w:t>
      </w:r>
    </w:p>
    <w:p w14:paraId="2BD720BF" w14:textId="0A382B64" w:rsidR="003473E8" w:rsidRPr="009B2C2D" w:rsidRDefault="00000000">
      <w:r w:rsidRPr="009B2C2D">
        <w:rPr>
          <w:b/>
        </w:rPr>
        <w:t xml:space="preserve">• </w:t>
      </w:r>
      <w:r w:rsidRPr="009B2C2D">
        <w:t xml:space="preserve">SQLite: Base de datos relacional </w:t>
      </w:r>
      <w:proofErr w:type="spellStart"/>
      <w:r w:rsidRPr="009B2C2D">
        <w:t>ligera</w:t>
      </w:r>
      <w:proofErr w:type="spellEnd"/>
      <w:r w:rsidRPr="009B2C2D">
        <w:t xml:space="preserve"> y sin </w:t>
      </w:r>
      <w:proofErr w:type="spellStart"/>
      <w:r w:rsidRPr="009B2C2D">
        <w:t>configuración</w:t>
      </w:r>
      <w:proofErr w:type="spellEnd"/>
    </w:p>
    <w:p w14:paraId="3EECA005" w14:textId="27E5613D" w:rsidR="003473E8" w:rsidRPr="009B2C2D" w:rsidRDefault="00000000">
      <w:r w:rsidRPr="009B2C2D">
        <w:rPr>
          <w:b/>
        </w:rPr>
        <w:t xml:space="preserve">• </w:t>
      </w:r>
      <w:r w:rsidRPr="009B2C2D">
        <w:t xml:space="preserve">Bootstrap 5: Framework CSS para </w:t>
      </w:r>
      <w:proofErr w:type="spellStart"/>
      <w:r w:rsidRPr="009B2C2D">
        <w:t>diseño</w:t>
      </w:r>
      <w:proofErr w:type="spellEnd"/>
      <w:r w:rsidRPr="009B2C2D">
        <w:t xml:space="preserve"> responsive y </w:t>
      </w:r>
      <w:proofErr w:type="spellStart"/>
      <w:r w:rsidRPr="009B2C2D">
        <w:t>moderno</w:t>
      </w:r>
      <w:proofErr w:type="spellEnd"/>
    </w:p>
    <w:p w14:paraId="6CF2BC7F" w14:textId="25D026B2" w:rsidR="003473E8" w:rsidRPr="009B2C2D" w:rsidRDefault="00000000">
      <w:r w:rsidRPr="009B2C2D">
        <w:rPr>
          <w:b/>
        </w:rPr>
        <w:t xml:space="preserve">• </w:t>
      </w:r>
      <w:r w:rsidRPr="009B2C2D">
        <w:t xml:space="preserve">HTML5/CSS3/JavaScript: Tecnologías web </w:t>
      </w:r>
      <w:proofErr w:type="spellStart"/>
      <w:r w:rsidRPr="009B2C2D">
        <w:t>estándar</w:t>
      </w:r>
      <w:proofErr w:type="spellEnd"/>
      <w:r w:rsidRPr="009B2C2D">
        <w:t xml:space="preserve"> para </w:t>
      </w:r>
      <w:proofErr w:type="spellStart"/>
      <w:r w:rsidRPr="009B2C2D">
        <w:t>el</w:t>
      </w:r>
      <w:proofErr w:type="spellEnd"/>
      <w:r w:rsidRPr="009B2C2D">
        <w:t xml:space="preserve"> frontend</w:t>
      </w:r>
    </w:p>
    <w:p w14:paraId="363DCE2B" w14:textId="7B762106" w:rsidR="003473E8" w:rsidRPr="009B2C2D" w:rsidRDefault="00000000">
      <w:r w:rsidRPr="009B2C2D">
        <w:rPr>
          <w:b/>
        </w:rPr>
        <w:t xml:space="preserve">• </w:t>
      </w:r>
      <w:r w:rsidRPr="009B2C2D">
        <w:t xml:space="preserve">Jinja2: Motor de plantillas para </w:t>
      </w:r>
      <w:proofErr w:type="spellStart"/>
      <w:r w:rsidRPr="009B2C2D">
        <w:t>renderizar</w:t>
      </w:r>
      <w:proofErr w:type="spellEnd"/>
      <w:r w:rsidRPr="009B2C2D">
        <w:t xml:space="preserve"> HTML </w:t>
      </w:r>
      <w:proofErr w:type="spellStart"/>
      <w:r w:rsidRPr="009B2C2D">
        <w:t>dinámicamente</w:t>
      </w:r>
      <w:proofErr w:type="spellEnd"/>
    </w:p>
    <w:p w14:paraId="7C1B23A1" w14:textId="77777777" w:rsidR="003473E8" w:rsidRPr="009B2C2D" w:rsidRDefault="00000000">
      <w:pPr>
        <w:pStyle w:val="Ttulo1"/>
        <w:rPr>
          <w:color w:val="auto"/>
        </w:rPr>
      </w:pPr>
      <w:r w:rsidRPr="009B2C2D">
        <w:rPr>
          <w:color w:val="auto"/>
        </w:rPr>
        <w:t>2. Arquitectura del Sistema</w:t>
      </w:r>
    </w:p>
    <w:p w14:paraId="3832D9CA" w14:textId="77777777" w:rsidR="003473E8" w:rsidRPr="009B2C2D" w:rsidRDefault="00000000">
      <w:r w:rsidRPr="009B2C2D">
        <w:t>La aplicación sigue el patrón arquitectónico Modelo-Vista-Controlador (MVC) adaptado para Flask:</w:t>
      </w:r>
    </w:p>
    <w:p w14:paraId="11D9EF6E" w14:textId="77777777" w:rsidR="003473E8" w:rsidRPr="009B2C2D" w:rsidRDefault="003473E8"/>
    <w:p w14:paraId="70C308A7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Componentes Principales:</w:t>
      </w:r>
    </w:p>
    <w:p w14:paraId="052FE9A1" w14:textId="77777777" w:rsidR="003473E8" w:rsidRPr="009B2C2D" w:rsidRDefault="00000000">
      <w:r w:rsidRPr="009B2C2D">
        <w:rPr>
          <w:b/>
        </w:rPr>
        <w:t xml:space="preserve">📊 Modelo (Base de Datos): </w:t>
      </w:r>
      <w:r w:rsidRPr="009B2C2D">
        <w:t>Representado por la base de datos SQLite que almacena la información de los productos. Incluye la tabla "productos" con campos como id, nombre, descripción, precio, stock, categoría y fecha_creacion.</w:t>
      </w:r>
    </w:p>
    <w:p w14:paraId="1A227BD0" w14:textId="77777777" w:rsidR="003473E8" w:rsidRPr="009B2C2D" w:rsidRDefault="003473E8"/>
    <w:p w14:paraId="37F4A87D" w14:textId="77777777" w:rsidR="003473E8" w:rsidRPr="009B2C2D" w:rsidRDefault="00000000">
      <w:r w:rsidRPr="009B2C2D">
        <w:rPr>
          <w:b/>
        </w:rPr>
        <w:t xml:space="preserve">🎨 Vista (Templates HTML): </w:t>
      </w:r>
      <w:r w:rsidRPr="009B2C2D">
        <w:t>Las plantillas HTML ubicadas en la carpeta templates/ que definen la interfaz de usuario. Utilizan Bootstrap para el diseño y Jinja2 para la lógica de presentación.</w:t>
      </w:r>
    </w:p>
    <w:p w14:paraId="3FF099A7" w14:textId="77777777" w:rsidR="003473E8" w:rsidRPr="009B2C2D" w:rsidRDefault="003473E8"/>
    <w:p w14:paraId="13646960" w14:textId="0A57C782" w:rsidR="003473E8" w:rsidRPr="009B2C2D" w:rsidRDefault="00000000">
      <w:r w:rsidRPr="009B2C2D">
        <w:rPr>
          <w:b/>
        </w:rPr>
        <w:t xml:space="preserve">⚙️ Controlador (Flask Routes): </w:t>
      </w:r>
      <w:r w:rsidRPr="009B2C2D">
        <w:t xml:space="preserve">Las rutas definidas en app_productos.py que manejan las peticiones HTTP, procesan los datos y coordinan entre el </w:t>
      </w:r>
      <w:proofErr w:type="spellStart"/>
      <w:r w:rsidRPr="009B2C2D">
        <w:t>modelo</w:t>
      </w:r>
      <w:proofErr w:type="spellEnd"/>
      <w:r w:rsidRPr="009B2C2D">
        <w:t xml:space="preserve"> y la vista.</w:t>
      </w:r>
    </w:p>
    <w:p w14:paraId="0E2B441F" w14:textId="77777777" w:rsidR="003473E8" w:rsidRPr="009B2C2D" w:rsidRDefault="00000000">
      <w:pPr>
        <w:pStyle w:val="Ttulo1"/>
        <w:rPr>
          <w:color w:val="auto"/>
        </w:rPr>
      </w:pPr>
      <w:r w:rsidRPr="009B2C2D">
        <w:rPr>
          <w:color w:val="auto"/>
        </w:rPr>
        <w:lastRenderedPageBreak/>
        <w:t>3. Base de Datos SQLite</w:t>
      </w:r>
    </w:p>
    <w:p w14:paraId="2CE10E3D" w14:textId="77777777" w:rsidR="003473E8" w:rsidRPr="009B2C2D" w:rsidRDefault="00000000">
      <w:r w:rsidRPr="009B2C2D">
        <w:t>SQLite es una base de datos relacional ligera que se almacena en un único archivo. Es perfecta para aplicaciones pequeñas y medianas, ya que no requiere configuración de servidor.</w:t>
      </w:r>
    </w:p>
    <w:p w14:paraId="50EBFDBF" w14:textId="77777777" w:rsidR="003473E8" w:rsidRPr="009B2C2D" w:rsidRDefault="003473E8"/>
    <w:p w14:paraId="08725C16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Estructura de la Tabla "productos":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4"/>
        <w:gridCol w:w="2139"/>
        <w:gridCol w:w="2433"/>
        <w:gridCol w:w="2140"/>
      </w:tblGrid>
      <w:tr w:rsidR="009B2C2D" w:rsidRPr="009B2C2D" w14:paraId="7C0E255F" w14:textId="77777777">
        <w:tc>
          <w:tcPr>
            <w:tcW w:w="2160" w:type="dxa"/>
          </w:tcPr>
          <w:p w14:paraId="26436759" w14:textId="77777777" w:rsidR="003473E8" w:rsidRPr="009B2C2D" w:rsidRDefault="00000000">
            <w:r w:rsidRPr="009B2C2D">
              <w:t>Campo</w:t>
            </w:r>
          </w:p>
        </w:tc>
        <w:tc>
          <w:tcPr>
            <w:tcW w:w="2160" w:type="dxa"/>
          </w:tcPr>
          <w:p w14:paraId="02E09362" w14:textId="77777777" w:rsidR="003473E8" w:rsidRPr="009B2C2D" w:rsidRDefault="00000000">
            <w:r w:rsidRPr="009B2C2D">
              <w:t>Tipo</w:t>
            </w:r>
          </w:p>
        </w:tc>
        <w:tc>
          <w:tcPr>
            <w:tcW w:w="2160" w:type="dxa"/>
          </w:tcPr>
          <w:p w14:paraId="7C82C61A" w14:textId="77777777" w:rsidR="003473E8" w:rsidRPr="009B2C2D" w:rsidRDefault="00000000">
            <w:r w:rsidRPr="009B2C2D">
              <w:t>Restricciones</w:t>
            </w:r>
          </w:p>
        </w:tc>
        <w:tc>
          <w:tcPr>
            <w:tcW w:w="2160" w:type="dxa"/>
          </w:tcPr>
          <w:p w14:paraId="3FF6D9CB" w14:textId="77777777" w:rsidR="003473E8" w:rsidRPr="009B2C2D" w:rsidRDefault="00000000">
            <w:r w:rsidRPr="009B2C2D">
              <w:t>Descripción</w:t>
            </w:r>
          </w:p>
        </w:tc>
      </w:tr>
      <w:tr w:rsidR="009B2C2D" w:rsidRPr="009B2C2D" w14:paraId="7A08BC8B" w14:textId="77777777">
        <w:tc>
          <w:tcPr>
            <w:tcW w:w="2160" w:type="dxa"/>
          </w:tcPr>
          <w:p w14:paraId="45BCAB8B" w14:textId="77777777" w:rsidR="003473E8" w:rsidRPr="009B2C2D" w:rsidRDefault="00000000">
            <w:r w:rsidRPr="009B2C2D">
              <w:t>id</w:t>
            </w:r>
          </w:p>
        </w:tc>
        <w:tc>
          <w:tcPr>
            <w:tcW w:w="2160" w:type="dxa"/>
          </w:tcPr>
          <w:p w14:paraId="720DBB0D" w14:textId="77777777" w:rsidR="003473E8" w:rsidRPr="009B2C2D" w:rsidRDefault="00000000">
            <w:r w:rsidRPr="009B2C2D">
              <w:t>INTEGER</w:t>
            </w:r>
          </w:p>
        </w:tc>
        <w:tc>
          <w:tcPr>
            <w:tcW w:w="2160" w:type="dxa"/>
          </w:tcPr>
          <w:p w14:paraId="13CDCD79" w14:textId="77777777" w:rsidR="003473E8" w:rsidRPr="009B2C2D" w:rsidRDefault="00000000">
            <w:r w:rsidRPr="009B2C2D">
              <w:t>PRIMARY KEY AUTOINCREMENT</w:t>
            </w:r>
          </w:p>
        </w:tc>
        <w:tc>
          <w:tcPr>
            <w:tcW w:w="2160" w:type="dxa"/>
          </w:tcPr>
          <w:p w14:paraId="59505639" w14:textId="77777777" w:rsidR="003473E8" w:rsidRPr="009B2C2D" w:rsidRDefault="00000000">
            <w:r w:rsidRPr="009B2C2D">
              <w:t>Identificador único del producto</w:t>
            </w:r>
          </w:p>
        </w:tc>
      </w:tr>
      <w:tr w:rsidR="009B2C2D" w:rsidRPr="009B2C2D" w14:paraId="5BCA585A" w14:textId="77777777">
        <w:tc>
          <w:tcPr>
            <w:tcW w:w="2160" w:type="dxa"/>
          </w:tcPr>
          <w:p w14:paraId="3C3619A8" w14:textId="77777777" w:rsidR="003473E8" w:rsidRPr="009B2C2D" w:rsidRDefault="00000000">
            <w:proofErr w:type="spellStart"/>
            <w:r w:rsidRPr="009B2C2D">
              <w:t>nombre</w:t>
            </w:r>
            <w:proofErr w:type="spellEnd"/>
          </w:p>
        </w:tc>
        <w:tc>
          <w:tcPr>
            <w:tcW w:w="2160" w:type="dxa"/>
          </w:tcPr>
          <w:p w14:paraId="028310EF" w14:textId="77777777" w:rsidR="003473E8" w:rsidRPr="009B2C2D" w:rsidRDefault="00000000">
            <w:r w:rsidRPr="009B2C2D">
              <w:t>TEXT</w:t>
            </w:r>
          </w:p>
        </w:tc>
        <w:tc>
          <w:tcPr>
            <w:tcW w:w="2160" w:type="dxa"/>
          </w:tcPr>
          <w:p w14:paraId="792D5E90" w14:textId="77777777" w:rsidR="003473E8" w:rsidRPr="009B2C2D" w:rsidRDefault="00000000">
            <w:r w:rsidRPr="009B2C2D">
              <w:t>NOT NULL</w:t>
            </w:r>
          </w:p>
        </w:tc>
        <w:tc>
          <w:tcPr>
            <w:tcW w:w="2160" w:type="dxa"/>
          </w:tcPr>
          <w:p w14:paraId="5C91ADEE" w14:textId="77777777" w:rsidR="003473E8" w:rsidRPr="009B2C2D" w:rsidRDefault="00000000">
            <w:r w:rsidRPr="009B2C2D">
              <w:t>Nombre del producto (obligatorio)</w:t>
            </w:r>
          </w:p>
        </w:tc>
      </w:tr>
      <w:tr w:rsidR="009B2C2D" w:rsidRPr="009B2C2D" w14:paraId="2F7AEB3A" w14:textId="77777777">
        <w:tc>
          <w:tcPr>
            <w:tcW w:w="2160" w:type="dxa"/>
          </w:tcPr>
          <w:p w14:paraId="7CAC6D2D" w14:textId="77777777" w:rsidR="003473E8" w:rsidRPr="009B2C2D" w:rsidRDefault="00000000">
            <w:proofErr w:type="spellStart"/>
            <w:r w:rsidRPr="009B2C2D">
              <w:t>descripcion</w:t>
            </w:r>
            <w:proofErr w:type="spellEnd"/>
          </w:p>
        </w:tc>
        <w:tc>
          <w:tcPr>
            <w:tcW w:w="2160" w:type="dxa"/>
          </w:tcPr>
          <w:p w14:paraId="7DE55A8B" w14:textId="77777777" w:rsidR="003473E8" w:rsidRPr="009B2C2D" w:rsidRDefault="00000000">
            <w:r w:rsidRPr="009B2C2D">
              <w:t>TEXT</w:t>
            </w:r>
          </w:p>
        </w:tc>
        <w:tc>
          <w:tcPr>
            <w:tcW w:w="2160" w:type="dxa"/>
          </w:tcPr>
          <w:p w14:paraId="62CF88CB" w14:textId="77777777" w:rsidR="003473E8" w:rsidRPr="009B2C2D" w:rsidRDefault="00000000">
            <w:r w:rsidRPr="009B2C2D">
              <w:t>NULL</w:t>
            </w:r>
          </w:p>
        </w:tc>
        <w:tc>
          <w:tcPr>
            <w:tcW w:w="2160" w:type="dxa"/>
          </w:tcPr>
          <w:p w14:paraId="4EBFCF27" w14:textId="77777777" w:rsidR="003473E8" w:rsidRPr="009B2C2D" w:rsidRDefault="00000000">
            <w:r w:rsidRPr="009B2C2D">
              <w:t>Descripción detallada del producto</w:t>
            </w:r>
          </w:p>
        </w:tc>
      </w:tr>
      <w:tr w:rsidR="009B2C2D" w:rsidRPr="009B2C2D" w14:paraId="34D600F6" w14:textId="77777777">
        <w:tc>
          <w:tcPr>
            <w:tcW w:w="2160" w:type="dxa"/>
          </w:tcPr>
          <w:p w14:paraId="199EE4AB" w14:textId="77777777" w:rsidR="003473E8" w:rsidRPr="009B2C2D" w:rsidRDefault="00000000">
            <w:proofErr w:type="spellStart"/>
            <w:r w:rsidRPr="009B2C2D">
              <w:t>precio</w:t>
            </w:r>
            <w:proofErr w:type="spellEnd"/>
          </w:p>
        </w:tc>
        <w:tc>
          <w:tcPr>
            <w:tcW w:w="2160" w:type="dxa"/>
          </w:tcPr>
          <w:p w14:paraId="7FB72A5E" w14:textId="77777777" w:rsidR="003473E8" w:rsidRPr="009B2C2D" w:rsidRDefault="00000000">
            <w:r w:rsidRPr="009B2C2D">
              <w:t>REAL</w:t>
            </w:r>
          </w:p>
        </w:tc>
        <w:tc>
          <w:tcPr>
            <w:tcW w:w="2160" w:type="dxa"/>
          </w:tcPr>
          <w:p w14:paraId="30E14578" w14:textId="77777777" w:rsidR="003473E8" w:rsidRPr="009B2C2D" w:rsidRDefault="00000000">
            <w:r w:rsidRPr="009B2C2D">
              <w:t>NOT NULL</w:t>
            </w:r>
          </w:p>
        </w:tc>
        <w:tc>
          <w:tcPr>
            <w:tcW w:w="2160" w:type="dxa"/>
          </w:tcPr>
          <w:p w14:paraId="4D32E708" w14:textId="77777777" w:rsidR="003473E8" w:rsidRPr="009B2C2D" w:rsidRDefault="00000000">
            <w:r w:rsidRPr="009B2C2D">
              <w:t>Precio del producto (obligatorio)</w:t>
            </w:r>
          </w:p>
        </w:tc>
      </w:tr>
      <w:tr w:rsidR="009B2C2D" w:rsidRPr="009B2C2D" w14:paraId="1556BA53" w14:textId="77777777">
        <w:tc>
          <w:tcPr>
            <w:tcW w:w="2160" w:type="dxa"/>
          </w:tcPr>
          <w:p w14:paraId="10EFBC28" w14:textId="77777777" w:rsidR="003473E8" w:rsidRPr="009B2C2D" w:rsidRDefault="00000000">
            <w:r w:rsidRPr="009B2C2D">
              <w:t>stock</w:t>
            </w:r>
          </w:p>
        </w:tc>
        <w:tc>
          <w:tcPr>
            <w:tcW w:w="2160" w:type="dxa"/>
          </w:tcPr>
          <w:p w14:paraId="5811F564" w14:textId="77777777" w:rsidR="003473E8" w:rsidRPr="009B2C2D" w:rsidRDefault="00000000">
            <w:r w:rsidRPr="009B2C2D">
              <w:t>INTEGER</w:t>
            </w:r>
          </w:p>
        </w:tc>
        <w:tc>
          <w:tcPr>
            <w:tcW w:w="2160" w:type="dxa"/>
          </w:tcPr>
          <w:p w14:paraId="43FFD345" w14:textId="77777777" w:rsidR="003473E8" w:rsidRPr="009B2C2D" w:rsidRDefault="00000000">
            <w:r w:rsidRPr="009B2C2D">
              <w:t>NOT NULL</w:t>
            </w:r>
          </w:p>
        </w:tc>
        <w:tc>
          <w:tcPr>
            <w:tcW w:w="2160" w:type="dxa"/>
          </w:tcPr>
          <w:p w14:paraId="4858E505" w14:textId="77777777" w:rsidR="003473E8" w:rsidRPr="009B2C2D" w:rsidRDefault="00000000">
            <w:r w:rsidRPr="009B2C2D">
              <w:t>Cantidad disponible (obligatorio)</w:t>
            </w:r>
          </w:p>
        </w:tc>
      </w:tr>
      <w:tr w:rsidR="009B2C2D" w:rsidRPr="009B2C2D" w14:paraId="1AA3F8EF" w14:textId="77777777">
        <w:tc>
          <w:tcPr>
            <w:tcW w:w="2160" w:type="dxa"/>
          </w:tcPr>
          <w:p w14:paraId="3B36BCE6" w14:textId="77777777" w:rsidR="003473E8" w:rsidRPr="009B2C2D" w:rsidRDefault="00000000">
            <w:proofErr w:type="spellStart"/>
            <w:r w:rsidRPr="009B2C2D">
              <w:t>categoria</w:t>
            </w:r>
            <w:proofErr w:type="spellEnd"/>
          </w:p>
        </w:tc>
        <w:tc>
          <w:tcPr>
            <w:tcW w:w="2160" w:type="dxa"/>
          </w:tcPr>
          <w:p w14:paraId="3DF9869E" w14:textId="77777777" w:rsidR="003473E8" w:rsidRPr="009B2C2D" w:rsidRDefault="00000000">
            <w:r w:rsidRPr="009B2C2D">
              <w:t>TEXT</w:t>
            </w:r>
          </w:p>
        </w:tc>
        <w:tc>
          <w:tcPr>
            <w:tcW w:w="2160" w:type="dxa"/>
          </w:tcPr>
          <w:p w14:paraId="28AE24AE" w14:textId="77777777" w:rsidR="003473E8" w:rsidRPr="009B2C2D" w:rsidRDefault="00000000">
            <w:r w:rsidRPr="009B2C2D">
              <w:t>NOT NULL</w:t>
            </w:r>
          </w:p>
        </w:tc>
        <w:tc>
          <w:tcPr>
            <w:tcW w:w="2160" w:type="dxa"/>
          </w:tcPr>
          <w:p w14:paraId="3BC1F36A" w14:textId="77777777" w:rsidR="003473E8" w:rsidRPr="009B2C2D" w:rsidRDefault="00000000">
            <w:r w:rsidRPr="009B2C2D">
              <w:t>Categoría del producto (obligatorio)</w:t>
            </w:r>
          </w:p>
        </w:tc>
      </w:tr>
      <w:tr w:rsidR="009B2C2D" w:rsidRPr="009B2C2D" w14:paraId="09A01668" w14:textId="77777777">
        <w:tc>
          <w:tcPr>
            <w:tcW w:w="2160" w:type="dxa"/>
          </w:tcPr>
          <w:p w14:paraId="1F91B0FC" w14:textId="77777777" w:rsidR="003473E8" w:rsidRPr="009B2C2D" w:rsidRDefault="00000000">
            <w:proofErr w:type="spellStart"/>
            <w:r w:rsidRPr="009B2C2D">
              <w:t>fecha_creacion</w:t>
            </w:r>
            <w:proofErr w:type="spellEnd"/>
          </w:p>
        </w:tc>
        <w:tc>
          <w:tcPr>
            <w:tcW w:w="2160" w:type="dxa"/>
          </w:tcPr>
          <w:p w14:paraId="333F63F4" w14:textId="77777777" w:rsidR="003473E8" w:rsidRPr="009B2C2D" w:rsidRDefault="00000000">
            <w:r w:rsidRPr="009B2C2D">
              <w:t>TIMESTAMP</w:t>
            </w:r>
          </w:p>
        </w:tc>
        <w:tc>
          <w:tcPr>
            <w:tcW w:w="2160" w:type="dxa"/>
          </w:tcPr>
          <w:p w14:paraId="21EA4828" w14:textId="77777777" w:rsidR="003473E8" w:rsidRPr="009B2C2D" w:rsidRDefault="00000000">
            <w:r w:rsidRPr="009B2C2D">
              <w:t>DEFAULT CURRENT_TIMESTAMP</w:t>
            </w:r>
          </w:p>
        </w:tc>
        <w:tc>
          <w:tcPr>
            <w:tcW w:w="2160" w:type="dxa"/>
          </w:tcPr>
          <w:p w14:paraId="33DEE912" w14:textId="77777777" w:rsidR="003473E8" w:rsidRPr="009B2C2D" w:rsidRDefault="00000000">
            <w:r w:rsidRPr="009B2C2D">
              <w:t>Fecha de registro automática</w:t>
            </w:r>
          </w:p>
        </w:tc>
      </w:tr>
    </w:tbl>
    <w:p w14:paraId="5D885677" w14:textId="77777777" w:rsidR="003473E8" w:rsidRPr="009B2C2D" w:rsidRDefault="003473E8"/>
    <w:p w14:paraId="526A0665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Ventajas de SQLite:</w:t>
      </w:r>
    </w:p>
    <w:p w14:paraId="48843180" w14:textId="77777777" w:rsidR="003473E8" w:rsidRPr="009B2C2D" w:rsidRDefault="00000000">
      <w:r w:rsidRPr="009B2C2D">
        <w:rPr>
          <w:b/>
        </w:rPr>
        <w:t xml:space="preserve">✓ </w:t>
      </w:r>
      <w:r w:rsidRPr="009B2C2D">
        <w:t>No requiere instalación de servidor de base de datos</w:t>
      </w:r>
    </w:p>
    <w:p w14:paraId="126BC90E" w14:textId="77777777" w:rsidR="003473E8" w:rsidRPr="009B2C2D" w:rsidRDefault="00000000">
      <w:r w:rsidRPr="009B2C2D">
        <w:rPr>
          <w:b/>
        </w:rPr>
        <w:t xml:space="preserve">✓ </w:t>
      </w:r>
      <w:r w:rsidRPr="009B2C2D">
        <w:t>Los datos se almacenan en un archivo único (productos.db)</w:t>
      </w:r>
    </w:p>
    <w:p w14:paraId="4C0CD17D" w14:textId="77777777" w:rsidR="003473E8" w:rsidRPr="009B2C2D" w:rsidRDefault="00000000">
      <w:r w:rsidRPr="009B2C2D">
        <w:rPr>
          <w:b/>
        </w:rPr>
        <w:t xml:space="preserve">✓ </w:t>
      </w:r>
      <w:r w:rsidRPr="009B2C2D">
        <w:t>Configuración automática al ejecutar la aplicación</w:t>
      </w:r>
    </w:p>
    <w:p w14:paraId="22CD731E" w14:textId="77777777" w:rsidR="003473E8" w:rsidRPr="009B2C2D" w:rsidRDefault="00000000">
      <w:r w:rsidRPr="009B2C2D">
        <w:rPr>
          <w:b/>
        </w:rPr>
        <w:t xml:space="preserve">✓ </w:t>
      </w:r>
      <w:r w:rsidRPr="009B2C2D">
        <w:t>Ideal para desarrollo y aplicaciones pequeñas</w:t>
      </w:r>
    </w:p>
    <w:p w14:paraId="4C898336" w14:textId="22CD7CB4" w:rsidR="003473E8" w:rsidRPr="009B2C2D" w:rsidRDefault="00000000">
      <w:r w:rsidRPr="009B2C2D">
        <w:rPr>
          <w:b/>
        </w:rPr>
        <w:t xml:space="preserve">✓ </w:t>
      </w:r>
      <w:r w:rsidRPr="009B2C2D">
        <w:t xml:space="preserve">Soporte </w:t>
      </w:r>
      <w:proofErr w:type="spellStart"/>
      <w:r w:rsidRPr="009B2C2D">
        <w:t>completo</w:t>
      </w:r>
      <w:proofErr w:type="spellEnd"/>
      <w:r w:rsidRPr="009B2C2D">
        <w:t xml:space="preserve"> para </w:t>
      </w:r>
      <w:proofErr w:type="spellStart"/>
      <w:r w:rsidRPr="009B2C2D">
        <w:t>transacciones</w:t>
      </w:r>
      <w:proofErr w:type="spellEnd"/>
      <w:r w:rsidRPr="009B2C2D">
        <w:t xml:space="preserve"> SQL</w:t>
      </w:r>
    </w:p>
    <w:p w14:paraId="527B7DE4" w14:textId="77777777" w:rsidR="003473E8" w:rsidRPr="009B2C2D" w:rsidRDefault="00000000">
      <w:pPr>
        <w:pStyle w:val="Ttulo1"/>
        <w:rPr>
          <w:color w:val="auto"/>
        </w:rPr>
      </w:pPr>
      <w:r w:rsidRPr="009B2C2D">
        <w:rPr>
          <w:color w:val="auto"/>
        </w:rPr>
        <w:t>4. Backend con Flask</w:t>
      </w:r>
    </w:p>
    <w:p w14:paraId="66997469" w14:textId="77777777" w:rsidR="003473E8" w:rsidRPr="009B2C2D" w:rsidRDefault="00000000">
      <w:r w:rsidRPr="009B2C2D">
        <w:t>Flask es un microframework web de Python que proporciona las herramientas necesarias para crear aplicaciones web de manera rápida y eficiente.</w:t>
      </w:r>
    </w:p>
    <w:p w14:paraId="2813BF28" w14:textId="77777777" w:rsidR="003473E8" w:rsidRPr="009B2C2D" w:rsidRDefault="003473E8"/>
    <w:p w14:paraId="1899214C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lastRenderedPageBreak/>
        <w:t>Configuración Inicial:</w:t>
      </w:r>
    </w:p>
    <w:p w14:paraId="459F2A30" w14:textId="77777777" w:rsidR="003473E8" w:rsidRPr="009B2C2D" w:rsidRDefault="00000000">
      <w:r w:rsidRPr="009B2C2D">
        <w:rPr>
          <w:rFonts w:ascii="Courier New" w:hAnsi="Courier New"/>
        </w:rPr>
        <w:br/>
        <w:t>app = Flask(__name__)</w:t>
      </w:r>
      <w:r w:rsidRPr="009B2C2D">
        <w:rPr>
          <w:rFonts w:ascii="Courier New" w:hAnsi="Courier New"/>
        </w:rPr>
        <w:br/>
        <w:t>app.secret_key = 'tu_clave_secreta_aqui'</w:t>
      </w:r>
      <w:r w:rsidRPr="009B2C2D">
        <w:rPr>
          <w:rFonts w:ascii="Courier New" w:hAnsi="Courier New"/>
        </w:rPr>
        <w:br/>
        <w:t>DATABASE = 'productos.db'</w:t>
      </w:r>
      <w:r w:rsidRPr="009B2C2D">
        <w:rPr>
          <w:rFonts w:ascii="Courier New" w:hAnsi="Courier New"/>
        </w:rPr>
        <w:br/>
      </w:r>
    </w:p>
    <w:p w14:paraId="06225B84" w14:textId="77777777" w:rsidR="003473E8" w:rsidRPr="009B2C2D" w:rsidRDefault="003473E8"/>
    <w:p w14:paraId="6F1D95E4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Funciones Principales:</w:t>
      </w:r>
    </w:p>
    <w:p w14:paraId="5D0C3BD8" w14:textId="77777777" w:rsidR="003473E8" w:rsidRPr="009B2C2D" w:rsidRDefault="00000000">
      <w:r w:rsidRPr="009B2C2D">
        <w:rPr>
          <w:b/>
        </w:rPr>
        <w:t xml:space="preserve">🔧 init_db(): </w:t>
      </w:r>
      <w:r w:rsidRPr="009B2C2D">
        <w:t>Inicializa la base de datos y crea la tabla productos si no existe</w:t>
      </w:r>
    </w:p>
    <w:p w14:paraId="3960BC97" w14:textId="77777777" w:rsidR="003473E8" w:rsidRPr="009B2C2D" w:rsidRDefault="00000000">
      <w:r w:rsidRPr="009B2C2D">
        <w:rPr>
          <w:b/>
        </w:rPr>
        <w:t xml:space="preserve">🔧 get_db_connection(): </w:t>
      </w:r>
      <w:r w:rsidRPr="009B2C2D">
        <w:t>Establece conexión con la base de datos SQLite</w:t>
      </w:r>
    </w:p>
    <w:p w14:paraId="4F2FAEA4" w14:textId="77777777" w:rsidR="003473E8" w:rsidRPr="009B2C2D" w:rsidRDefault="00000000">
      <w:r w:rsidRPr="009B2C2D">
        <w:rPr>
          <w:b/>
        </w:rPr>
        <w:t xml:space="preserve">🔧 index(): </w:t>
      </w:r>
      <w:r w:rsidRPr="009B2C2D">
        <w:t>Muestra la lista principal de productos</w:t>
      </w:r>
    </w:p>
    <w:p w14:paraId="734BB5D9" w14:textId="77777777" w:rsidR="003473E8" w:rsidRPr="009B2C2D" w:rsidRDefault="00000000">
      <w:r w:rsidRPr="009B2C2D">
        <w:rPr>
          <w:b/>
        </w:rPr>
        <w:t xml:space="preserve">🔧 nuevo_producto(): </w:t>
      </w:r>
      <w:r w:rsidRPr="009B2C2D">
        <w:t>Maneja la creación de nuevos productos</w:t>
      </w:r>
    </w:p>
    <w:p w14:paraId="3A8C31BB" w14:textId="77777777" w:rsidR="003473E8" w:rsidRPr="009B2C2D" w:rsidRDefault="00000000">
      <w:r w:rsidRPr="009B2C2D">
        <w:rPr>
          <w:b/>
        </w:rPr>
        <w:t xml:space="preserve">🔧 ver_producto(id): </w:t>
      </w:r>
      <w:r w:rsidRPr="009B2C2D">
        <w:t>Muestra los detalles de un producto específico</w:t>
      </w:r>
    </w:p>
    <w:p w14:paraId="2F5C9BFD" w14:textId="77777777" w:rsidR="003473E8" w:rsidRPr="009B2C2D" w:rsidRDefault="00000000">
      <w:r w:rsidRPr="009B2C2D">
        <w:rPr>
          <w:b/>
        </w:rPr>
        <w:t xml:space="preserve">🔧 editar_producto(id): </w:t>
      </w:r>
      <w:r w:rsidRPr="009B2C2D">
        <w:t>Permite editar un producto existente</w:t>
      </w:r>
    </w:p>
    <w:p w14:paraId="0ED91693" w14:textId="77777777" w:rsidR="003473E8" w:rsidRPr="009B2C2D" w:rsidRDefault="00000000">
      <w:r w:rsidRPr="009B2C2D">
        <w:rPr>
          <w:b/>
        </w:rPr>
        <w:t xml:space="preserve">🔧 eliminar_producto(id): </w:t>
      </w:r>
      <w:r w:rsidRPr="009B2C2D">
        <w:t>Elimina un producto de la base de datos</w:t>
      </w:r>
    </w:p>
    <w:p w14:paraId="3943BAD4" w14:textId="77777777" w:rsidR="003473E8" w:rsidRPr="009B2C2D" w:rsidRDefault="00000000">
      <w:r w:rsidRPr="009B2C2D">
        <w:rPr>
          <w:b/>
        </w:rPr>
        <w:t xml:space="preserve">🔧 buscar_productos(): </w:t>
      </w:r>
      <w:r w:rsidRPr="009B2C2D">
        <w:t>Realiza búsquedas en los productos</w:t>
      </w:r>
    </w:p>
    <w:p w14:paraId="76631E0B" w14:textId="77777777" w:rsidR="003473E8" w:rsidRPr="009B2C2D" w:rsidRDefault="003473E8"/>
    <w:p w14:paraId="538493B1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Manejo de Errores:</w:t>
      </w:r>
    </w:p>
    <w:p w14:paraId="2022C558" w14:textId="77777777" w:rsidR="003473E8" w:rsidRPr="009B2C2D" w:rsidRDefault="00000000">
      <w:r w:rsidRPr="009B2C2D">
        <w:t>La aplicación incluye manejo robusto de errores:</w:t>
      </w:r>
    </w:p>
    <w:p w14:paraId="70F984DA" w14:textId="77777777" w:rsidR="003473E8" w:rsidRPr="009B2C2D" w:rsidRDefault="00000000">
      <w:r w:rsidRPr="009B2C2D">
        <w:rPr>
          <w:b/>
        </w:rPr>
        <w:t xml:space="preserve">• </w:t>
      </w:r>
      <w:r w:rsidRPr="009B2C2D">
        <w:t>Validación de formularios en el servidor</w:t>
      </w:r>
    </w:p>
    <w:p w14:paraId="2F6A8EC4" w14:textId="77777777" w:rsidR="003473E8" w:rsidRPr="009B2C2D" w:rsidRDefault="00000000">
      <w:r w:rsidRPr="009B2C2D">
        <w:rPr>
          <w:b/>
        </w:rPr>
        <w:t xml:space="preserve">• </w:t>
      </w:r>
      <w:r w:rsidRPr="009B2C2D">
        <w:t>Mensajes flash para notificar éxito/error</w:t>
      </w:r>
    </w:p>
    <w:p w14:paraId="25F3BA84" w14:textId="77777777" w:rsidR="003473E8" w:rsidRPr="009B2C2D" w:rsidRDefault="00000000">
      <w:r w:rsidRPr="009B2C2D">
        <w:rPr>
          <w:b/>
        </w:rPr>
        <w:t xml:space="preserve">• </w:t>
      </w:r>
      <w:r w:rsidRPr="009B2C2D">
        <w:t>Verificación de existencia de productos</w:t>
      </w:r>
    </w:p>
    <w:p w14:paraId="12470E1B" w14:textId="77777777" w:rsidR="003473E8" w:rsidRPr="009B2C2D" w:rsidRDefault="00000000">
      <w:r w:rsidRPr="009B2C2D">
        <w:rPr>
          <w:b/>
        </w:rPr>
        <w:t xml:space="preserve">• </w:t>
      </w:r>
      <w:r w:rsidRPr="009B2C2D">
        <w:t>Manejo de excepciones en operaciones de base de datos</w:t>
      </w:r>
    </w:p>
    <w:p w14:paraId="30140742" w14:textId="69216163" w:rsidR="003473E8" w:rsidRPr="009B2C2D" w:rsidRDefault="00000000">
      <w:r w:rsidRPr="009B2C2D">
        <w:rPr>
          <w:b/>
        </w:rPr>
        <w:t xml:space="preserve">• </w:t>
      </w:r>
      <w:r w:rsidRPr="009B2C2D">
        <w:t xml:space="preserve">Redirecciones apropiadas </w:t>
      </w:r>
      <w:proofErr w:type="spellStart"/>
      <w:r w:rsidRPr="009B2C2D">
        <w:t>en</w:t>
      </w:r>
      <w:proofErr w:type="spellEnd"/>
      <w:r w:rsidRPr="009B2C2D">
        <w:t xml:space="preserve"> </w:t>
      </w:r>
      <w:proofErr w:type="spellStart"/>
      <w:r w:rsidRPr="009B2C2D">
        <w:t>caso</w:t>
      </w:r>
      <w:proofErr w:type="spellEnd"/>
      <w:r w:rsidRPr="009B2C2D">
        <w:t xml:space="preserve"> de error</w:t>
      </w:r>
    </w:p>
    <w:p w14:paraId="0B674094" w14:textId="77777777" w:rsidR="003473E8" w:rsidRPr="009B2C2D" w:rsidRDefault="00000000">
      <w:pPr>
        <w:pStyle w:val="Ttulo1"/>
        <w:rPr>
          <w:color w:val="auto"/>
        </w:rPr>
      </w:pPr>
      <w:r w:rsidRPr="009B2C2D">
        <w:rPr>
          <w:color w:val="auto"/>
        </w:rPr>
        <w:t>5. Frontend con Bootstrap</w:t>
      </w:r>
    </w:p>
    <w:p w14:paraId="132519D4" w14:textId="77777777" w:rsidR="003473E8" w:rsidRPr="009B2C2D" w:rsidRDefault="00000000">
      <w:r w:rsidRPr="009B2C2D">
        <w:t>Bootstrap 5 es un framework CSS que proporciona componentes predefinidos y un sistema de grid responsive para crear interfaces modernas y profesionales.</w:t>
      </w:r>
    </w:p>
    <w:p w14:paraId="115C8600" w14:textId="77777777" w:rsidR="003473E8" w:rsidRPr="009B2C2D" w:rsidRDefault="003473E8"/>
    <w:p w14:paraId="258D7961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Características del Diseño:</w:t>
      </w:r>
    </w:p>
    <w:p w14:paraId="3F764DBD" w14:textId="77777777" w:rsidR="003473E8" w:rsidRPr="009B2C2D" w:rsidRDefault="00000000">
      <w:r w:rsidRPr="009B2C2D">
        <w:rPr>
          <w:b/>
        </w:rPr>
        <w:t xml:space="preserve">🎨 </w:t>
      </w:r>
      <w:r w:rsidRPr="009B2C2D">
        <w:t>Diseño responsive que se adapta a móviles, tablets y desktop</w:t>
      </w:r>
    </w:p>
    <w:p w14:paraId="38911AC9" w14:textId="77777777" w:rsidR="003473E8" w:rsidRPr="009B2C2D" w:rsidRDefault="00000000">
      <w:r w:rsidRPr="009B2C2D">
        <w:rPr>
          <w:b/>
        </w:rPr>
        <w:t xml:space="preserve">🎨 </w:t>
      </w:r>
      <w:r w:rsidRPr="009B2C2D">
        <w:t>Sistema de grid de 12 columnas para layouts flexibles</w:t>
      </w:r>
    </w:p>
    <w:p w14:paraId="31BD63AB" w14:textId="77777777" w:rsidR="003473E8" w:rsidRPr="009B2C2D" w:rsidRDefault="00000000">
      <w:r w:rsidRPr="009B2C2D">
        <w:rPr>
          <w:b/>
        </w:rPr>
        <w:t xml:space="preserve">🎨 </w:t>
      </w:r>
      <w:r w:rsidRPr="009B2C2D">
        <w:t>Componentes predefinidos (cards, modals, forms, buttons)</w:t>
      </w:r>
    </w:p>
    <w:p w14:paraId="49A55802" w14:textId="77777777" w:rsidR="003473E8" w:rsidRPr="009B2C2D" w:rsidRDefault="00000000">
      <w:r w:rsidRPr="009B2C2D">
        <w:rPr>
          <w:b/>
        </w:rPr>
        <w:t xml:space="preserve">🎨 </w:t>
      </w:r>
      <w:r w:rsidRPr="009B2C2D">
        <w:t>Iconos de Bootstrap Icons para mejor UX</w:t>
      </w:r>
    </w:p>
    <w:p w14:paraId="672E2A1A" w14:textId="77777777" w:rsidR="003473E8" w:rsidRPr="009B2C2D" w:rsidRDefault="00000000">
      <w:r w:rsidRPr="009B2C2D">
        <w:rPr>
          <w:b/>
        </w:rPr>
        <w:t xml:space="preserve">🎨 </w:t>
      </w:r>
      <w:r w:rsidRPr="009B2C2D">
        <w:t>Colores y estilos consistentes en toda la aplicación</w:t>
      </w:r>
    </w:p>
    <w:p w14:paraId="71121E6E" w14:textId="77777777" w:rsidR="003473E8" w:rsidRPr="009B2C2D" w:rsidRDefault="00000000">
      <w:r w:rsidRPr="009B2C2D">
        <w:rPr>
          <w:b/>
        </w:rPr>
        <w:t xml:space="preserve">🎨 </w:t>
      </w:r>
      <w:r w:rsidRPr="009B2C2D">
        <w:t>Animaciones y transiciones suaves</w:t>
      </w:r>
    </w:p>
    <w:p w14:paraId="5F264CE2" w14:textId="77777777" w:rsidR="003473E8" w:rsidRPr="009B2C2D" w:rsidRDefault="003473E8"/>
    <w:p w14:paraId="5B605BBB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Componentes Utilizados:</w:t>
      </w:r>
    </w:p>
    <w:p w14:paraId="1AAC08C6" w14:textId="77777777" w:rsidR="003473E8" w:rsidRPr="009B2C2D" w:rsidRDefault="00000000">
      <w:r w:rsidRPr="009B2C2D">
        <w:rPr>
          <w:b/>
        </w:rPr>
        <w:t xml:space="preserve">📦 Navbar: </w:t>
      </w:r>
      <w:r w:rsidRPr="009B2C2D">
        <w:t>Barra de navegación con logo, menú y buscador</w:t>
      </w:r>
    </w:p>
    <w:p w14:paraId="54D966B9" w14:textId="77777777" w:rsidR="003473E8" w:rsidRPr="009B2C2D" w:rsidRDefault="00000000">
      <w:r w:rsidRPr="009B2C2D">
        <w:rPr>
          <w:b/>
        </w:rPr>
        <w:t xml:space="preserve">📦 Cards: </w:t>
      </w:r>
      <w:r w:rsidRPr="009B2C2D">
        <w:t>Tarjetas para mostrar información de productos</w:t>
      </w:r>
    </w:p>
    <w:p w14:paraId="3346BC65" w14:textId="77777777" w:rsidR="003473E8" w:rsidRPr="009B2C2D" w:rsidRDefault="00000000">
      <w:r w:rsidRPr="009B2C2D">
        <w:rPr>
          <w:b/>
        </w:rPr>
        <w:t xml:space="preserve">📦 Forms: </w:t>
      </w:r>
      <w:r w:rsidRPr="009B2C2D">
        <w:t>Formularios para crear y editar productos</w:t>
      </w:r>
    </w:p>
    <w:p w14:paraId="3BB64BD4" w14:textId="77777777" w:rsidR="003473E8" w:rsidRPr="009B2C2D" w:rsidRDefault="00000000">
      <w:r w:rsidRPr="009B2C2D">
        <w:rPr>
          <w:b/>
        </w:rPr>
        <w:t xml:space="preserve">📦 Modals: </w:t>
      </w:r>
      <w:r w:rsidRPr="009B2C2D">
        <w:t>Ventanas emergentes para confirmar eliminaciones</w:t>
      </w:r>
    </w:p>
    <w:p w14:paraId="5B87D563" w14:textId="77777777" w:rsidR="003473E8" w:rsidRPr="009B2C2D" w:rsidRDefault="00000000">
      <w:r w:rsidRPr="009B2C2D">
        <w:rPr>
          <w:b/>
        </w:rPr>
        <w:t xml:space="preserve">📦 Alerts: </w:t>
      </w:r>
      <w:r w:rsidRPr="009B2C2D">
        <w:t>Notificaciones de éxito y error</w:t>
      </w:r>
    </w:p>
    <w:p w14:paraId="05121AD9" w14:textId="77777777" w:rsidR="003473E8" w:rsidRPr="009B2C2D" w:rsidRDefault="00000000">
      <w:r w:rsidRPr="009B2C2D">
        <w:rPr>
          <w:b/>
        </w:rPr>
        <w:t xml:space="preserve">📦 Badges: </w:t>
      </w:r>
      <w:r w:rsidRPr="009B2C2D">
        <w:t>Etiquetas para categorías y estados</w:t>
      </w:r>
    </w:p>
    <w:p w14:paraId="6FF941F6" w14:textId="20709C37" w:rsidR="003473E8" w:rsidRPr="009B2C2D" w:rsidRDefault="00000000">
      <w:r w:rsidRPr="009B2C2D">
        <w:rPr>
          <w:b/>
        </w:rPr>
        <w:t xml:space="preserve">📦 Buttons: </w:t>
      </w:r>
      <w:r w:rsidRPr="009B2C2D">
        <w:t xml:space="preserve">Botones con </w:t>
      </w:r>
      <w:proofErr w:type="spellStart"/>
      <w:r w:rsidRPr="009B2C2D">
        <w:t>diferentes</w:t>
      </w:r>
      <w:proofErr w:type="spellEnd"/>
      <w:r w:rsidRPr="009B2C2D">
        <w:t xml:space="preserve"> </w:t>
      </w:r>
      <w:proofErr w:type="spellStart"/>
      <w:r w:rsidRPr="009B2C2D">
        <w:t>estilos</w:t>
      </w:r>
      <w:proofErr w:type="spellEnd"/>
      <w:r w:rsidRPr="009B2C2D">
        <w:t xml:space="preserve"> y </w:t>
      </w:r>
      <w:proofErr w:type="spellStart"/>
      <w:r w:rsidRPr="009B2C2D">
        <w:t>acciones</w:t>
      </w:r>
      <w:proofErr w:type="spellEnd"/>
    </w:p>
    <w:p w14:paraId="48647ACB" w14:textId="77777777" w:rsidR="003473E8" w:rsidRPr="009B2C2D" w:rsidRDefault="00000000">
      <w:pPr>
        <w:pStyle w:val="Ttulo1"/>
        <w:rPr>
          <w:color w:val="auto"/>
        </w:rPr>
      </w:pPr>
      <w:r w:rsidRPr="009B2C2D">
        <w:rPr>
          <w:color w:val="auto"/>
        </w:rPr>
        <w:t>6. Funcionalidades CRUD</w:t>
      </w:r>
    </w:p>
    <w:p w14:paraId="51C7A479" w14:textId="77777777" w:rsidR="003473E8" w:rsidRPr="009B2C2D" w:rsidRDefault="00000000">
      <w:r w:rsidRPr="009B2C2D">
        <w:t>CRUD son las operaciones básicas de gestión de datos: Create (Crear), Read (Leer), Update (Actualizar) y Delete (Eliminar).</w:t>
      </w:r>
    </w:p>
    <w:p w14:paraId="72FD90EB" w14:textId="77777777" w:rsidR="003473E8" w:rsidRPr="009B2C2D" w:rsidRDefault="003473E8"/>
    <w:p w14:paraId="04AD74D8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Create - Crear Productos:</w:t>
      </w:r>
    </w:p>
    <w:p w14:paraId="0D68447C" w14:textId="77777777" w:rsidR="003473E8" w:rsidRPr="009B2C2D" w:rsidRDefault="00000000">
      <w:r w:rsidRPr="009B2C2D">
        <w:t>• Ruta: /producto/nuevo</w:t>
      </w:r>
      <w:r w:rsidRPr="009B2C2D">
        <w:br/>
        <w:t>• Método: GET (mostrar formulario) y POST (procesar datos)</w:t>
      </w:r>
      <w:r w:rsidRPr="009B2C2D">
        <w:br/>
        <w:t>• Validación: Campos obligatorios (nombre, precio, stock, categoría)</w:t>
      </w:r>
      <w:r w:rsidRPr="009B2C2D">
        <w:br/>
        <w:t>• Funcionalidad: Inserta nuevo producto en la base de datos</w:t>
      </w:r>
    </w:p>
    <w:p w14:paraId="7417FD7E" w14:textId="77777777" w:rsidR="003473E8" w:rsidRPr="009B2C2D" w:rsidRDefault="003473E8"/>
    <w:p w14:paraId="5764D0AB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Read - Leer Productos:</w:t>
      </w:r>
    </w:p>
    <w:p w14:paraId="51A620BD" w14:textId="77777777" w:rsidR="003473E8" w:rsidRPr="009B2C2D" w:rsidRDefault="00000000">
      <w:r w:rsidRPr="009B2C2D">
        <w:t>• Ruta: / (lista principal) y /producto/&lt;id&gt; (detalles)</w:t>
      </w:r>
      <w:r w:rsidRPr="009B2C2D">
        <w:br/>
        <w:t>• Método: GET</w:t>
      </w:r>
      <w:r w:rsidRPr="009B2C2D">
        <w:br/>
        <w:t>• Funcionalidad: Muestra productos en tarjetas o vista detallada</w:t>
      </w:r>
      <w:r w:rsidRPr="009B2C2D">
        <w:br/>
        <w:t>• Características: Indicadores de stock, información completa</w:t>
      </w:r>
    </w:p>
    <w:p w14:paraId="6D42CCB9" w14:textId="77777777" w:rsidR="003473E8" w:rsidRPr="009B2C2D" w:rsidRDefault="003473E8"/>
    <w:p w14:paraId="36B4BBC9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Update - Actualizar Productos:</w:t>
      </w:r>
    </w:p>
    <w:p w14:paraId="4E94DB1F" w14:textId="77777777" w:rsidR="003473E8" w:rsidRPr="009B2C2D" w:rsidRDefault="00000000">
      <w:r w:rsidRPr="009B2C2D">
        <w:t>• Ruta: /producto/&lt;id&gt;/editar</w:t>
      </w:r>
      <w:r w:rsidRPr="009B2C2D">
        <w:br/>
        <w:t>• Método: GET (mostrar formulario) y POST (procesar cambios)</w:t>
      </w:r>
      <w:r w:rsidRPr="009B2C2D">
        <w:br/>
        <w:t>• Funcionalidad: Actualiza datos existentes en la base de datos</w:t>
      </w:r>
      <w:r w:rsidRPr="009B2C2D">
        <w:br/>
        <w:t>• Características: Formulario pre-llenado con datos actuales</w:t>
      </w:r>
    </w:p>
    <w:p w14:paraId="3FA70A94" w14:textId="77777777" w:rsidR="003473E8" w:rsidRPr="009B2C2D" w:rsidRDefault="003473E8"/>
    <w:p w14:paraId="064DB333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Delete - Eliminar Productos:</w:t>
      </w:r>
    </w:p>
    <w:p w14:paraId="6DE0606D" w14:textId="77777777" w:rsidR="003473E8" w:rsidRPr="009B2C2D" w:rsidRDefault="00000000">
      <w:r w:rsidRPr="009B2C2D">
        <w:t>• Ruta: /producto/&lt;id&gt;/eliminar</w:t>
      </w:r>
      <w:r w:rsidRPr="009B2C2D">
        <w:br/>
        <w:t>• Método: POST</w:t>
      </w:r>
      <w:r w:rsidRPr="009B2C2D">
        <w:br/>
        <w:t>• Funcionalidad: Elimina producto de la base de datos</w:t>
      </w:r>
      <w:r w:rsidRPr="009B2C2D">
        <w:br/>
        <w:t>• Seguridad: Confirmación mediante modal antes de eliminar</w:t>
      </w:r>
    </w:p>
    <w:p w14:paraId="53E01894" w14:textId="77777777" w:rsidR="003473E8" w:rsidRPr="009B2C2D" w:rsidRDefault="003473E8"/>
    <w:p w14:paraId="571BBDA8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Búsqueda de Productos:</w:t>
      </w:r>
    </w:p>
    <w:p w14:paraId="7F91AB6A" w14:textId="0FB1452D" w:rsidR="003473E8" w:rsidRPr="009B2C2D" w:rsidRDefault="00000000">
      <w:r w:rsidRPr="009B2C2D">
        <w:t>• Ruta: /buscar</w:t>
      </w:r>
      <w:r w:rsidRPr="009B2C2D">
        <w:br/>
        <w:t>• Método: GET</w:t>
      </w:r>
      <w:r w:rsidRPr="009B2C2D">
        <w:br/>
        <w:t>• Funcionalidad: Busca en nombre, categoría y descripción</w:t>
      </w:r>
      <w:r w:rsidRPr="009B2C2D">
        <w:br/>
        <w:t xml:space="preserve">• Características: Búsqueda con LIKE para </w:t>
      </w:r>
      <w:proofErr w:type="spellStart"/>
      <w:r w:rsidRPr="009B2C2D">
        <w:t>coincidencias</w:t>
      </w:r>
      <w:proofErr w:type="spellEnd"/>
      <w:r w:rsidRPr="009B2C2D">
        <w:t xml:space="preserve"> </w:t>
      </w:r>
      <w:proofErr w:type="spellStart"/>
      <w:r w:rsidRPr="009B2C2D">
        <w:t>parciales</w:t>
      </w:r>
      <w:proofErr w:type="spellEnd"/>
    </w:p>
    <w:p w14:paraId="1269EC5C" w14:textId="77777777" w:rsidR="003473E8" w:rsidRPr="009B2C2D" w:rsidRDefault="00000000">
      <w:pPr>
        <w:pStyle w:val="Ttulo1"/>
        <w:rPr>
          <w:color w:val="auto"/>
        </w:rPr>
      </w:pPr>
      <w:r w:rsidRPr="009B2C2D">
        <w:rPr>
          <w:color w:val="auto"/>
        </w:rPr>
        <w:t>7. Estructura de Archivos</w:t>
      </w:r>
    </w:p>
    <w:p w14:paraId="049D39CD" w14:textId="77777777" w:rsidR="003473E8" w:rsidRPr="009B2C2D" w:rsidRDefault="00000000">
      <w:r w:rsidRPr="009B2C2D">
        <w:t>La aplicación está organizada en una estructura clara y modular que facilita el mantenimiento y la comprensión del código.</w:t>
      </w:r>
    </w:p>
    <w:p w14:paraId="1EBF1FAD" w14:textId="77777777" w:rsidR="003473E8" w:rsidRPr="009B2C2D" w:rsidRDefault="003473E8"/>
    <w:p w14:paraId="252EFE26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Archivos Principales:</w:t>
      </w:r>
    </w:p>
    <w:p w14:paraId="16D8CA87" w14:textId="77777777" w:rsidR="003473E8" w:rsidRPr="009B2C2D" w:rsidRDefault="00000000">
      <w:r w:rsidRPr="009B2C2D">
        <w:rPr>
          <w:b/>
        </w:rPr>
        <w:t xml:space="preserve">📄 app_productos.py: </w:t>
      </w:r>
      <w:r w:rsidRPr="009B2C2D">
        <w:t>Aplicación principal Flask con todas las rutas y lógica de negocio</w:t>
      </w:r>
    </w:p>
    <w:p w14:paraId="15DE64E7" w14:textId="77777777" w:rsidR="003473E8" w:rsidRPr="009B2C2D" w:rsidRDefault="00000000">
      <w:r w:rsidRPr="009B2C2D">
        <w:rPr>
          <w:b/>
        </w:rPr>
        <w:t xml:space="preserve">📄 requirements.txt: </w:t>
      </w:r>
      <w:r w:rsidRPr="009B2C2D">
        <w:t>Lista de dependencias de Python necesarias</w:t>
      </w:r>
    </w:p>
    <w:p w14:paraId="0FD1ACD1" w14:textId="77777777" w:rsidR="003473E8" w:rsidRPr="009B2C2D" w:rsidRDefault="00000000">
      <w:r w:rsidRPr="009B2C2D">
        <w:rPr>
          <w:b/>
        </w:rPr>
        <w:lastRenderedPageBreak/>
        <w:t xml:space="preserve">📄 README.md: </w:t>
      </w:r>
      <w:r w:rsidRPr="009B2C2D">
        <w:t>Documentación completa del proyecto</w:t>
      </w:r>
    </w:p>
    <w:p w14:paraId="79DF788F" w14:textId="77777777" w:rsidR="003473E8" w:rsidRPr="009B2C2D" w:rsidRDefault="00000000">
      <w:r w:rsidRPr="009B2C2D">
        <w:rPr>
          <w:b/>
        </w:rPr>
        <w:t xml:space="preserve">📄 EJECUTAR.md: </w:t>
      </w:r>
      <w:r w:rsidRPr="009B2C2D">
        <w:t>Instrucciones rápidas para ejecutar la aplicación</w:t>
      </w:r>
    </w:p>
    <w:p w14:paraId="0D20ED5B" w14:textId="77777777" w:rsidR="003473E8" w:rsidRPr="009B2C2D" w:rsidRDefault="00000000">
      <w:r w:rsidRPr="009B2C2D">
        <w:rPr>
          <w:b/>
        </w:rPr>
        <w:t xml:space="preserve">📄 productos.db: </w:t>
      </w:r>
      <w:r w:rsidRPr="009B2C2D">
        <w:t>Base de datos SQLite (se crea automáticamente)</w:t>
      </w:r>
    </w:p>
    <w:p w14:paraId="433E62A6" w14:textId="77777777" w:rsidR="003473E8" w:rsidRPr="009B2C2D" w:rsidRDefault="003473E8"/>
    <w:p w14:paraId="4B5B42AF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Carpeta Templates:</w:t>
      </w:r>
    </w:p>
    <w:p w14:paraId="071A1F40" w14:textId="77777777" w:rsidR="003473E8" w:rsidRPr="009B2C2D" w:rsidRDefault="00000000">
      <w:r w:rsidRPr="009B2C2D">
        <w:rPr>
          <w:b/>
        </w:rPr>
        <w:t xml:space="preserve">🎨 base.html: </w:t>
      </w:r>
      <w:r w:rsidRPr="009B2C2D">
        <w:t>Plantilla base con Bootstrap, navbar y estructura común</w:t>
      </w:r>
    </w:p>
    <w:p w14:paraId="102D8E67" w14:textId="77777777" w:rsidR="003473E8" w:rsidRPr="009B2C2D" w:rsidRDefault="00000000">
      <w:r w:rsidRPr="009B2C2D">
        <w:rPr>
          <w:b/>
        </w:rPr>
        <w:t xml:space="preserve">🎨 index.html: </w:t>
      </w:r>
      <w:r w:rsidRPr="009B2C2D">
        <w:t>Página principal con lista de productos en tarjetas</w:t>
      </w:r>
    </w:p>
    <w:p w14:paraId="3EBCC914" w14:textId="77777777" w:rsidR="003473E8" w:rsidRPr="009B2C2D" w:rsidRDefault="00000000">
      <w:r w:rsidRPr="009B2C2D">
        <w:rPr>
          <w:b/>
        </w:rPr>
        <w:t xml:space="preserve">🎨 nuevo_producto.html: </w:t>
      </w:r>
      <w:r w:rsidRPr="009B2C2D">
        <w:t>Formulario para crear nuevos productos</w:t>
      </w:r>
    </w:p>
    <w:p w14:paraId="6B7ADEED" w14:textId="77777777" w:rsidR="003473E8" w:rsidRPr="009B2C2D" w:rsidRDefault="00000000">
      <w:r w:rsidRPr="009B2C2D">
        <w:rPr>
          <w:b/>
        </w:rPr>
        <w:t xml:space="preserve">🎨 editar_producto.html: </w:t>
      </w:r>
      <w:r w:rsidRPr="009B2C2D">
        <w:t>Formulario para editar productos existentes</w:t>
      </w:r>
    </w:p>
    <w:p w14:paraId="63C7220E" w14:textId="77777777" w:rsidR="003473E8" w:rsidRPr="009B2C2D" w:rsidRDefault="00000000">
      <w:r w:rsidRPr="009B2C2D">
        <w:rPr>
          <w:b/>
        </w:rPr>
        <w:t xml:space="preserve">🎨 ver_producto.html: </w:t>
      </w:r>
      <w:r w:rsidRPr="009B2C2D">
        <w:t>Vista detallada de un producto específico</w:t>
      </w:r>
    </w:p>
    <w:p w14:paraId="65A3FC3A" w14:textId="018465EE" w:rsidR="003473E8" w:rsidRPr="009B2C2D" w:rsidRDefault="00000000">
      <w:r w:rsidRPr="009B2C2D">
        <w:rPr>
          <w:b/>
        </w:rPr>
        <w:t xml:space="preserve">🎨 buscar.html: </w:t>
      </w:r>
      <w:r w:rsidRPr="009B2C2D">
        <w:t xml:space="preserve">Página de </w:t>
      </w:r>
      <w:proofErr w:type="spellStart"/>
      <w:r w:rsidRPr="009B2C2D">
        <w:t>resultados</w:t>
      </w:r>
      <w:proofErr w:type="spellEnd"/>
      <w:r w:rsidRPr="009B2C2D">
        <w:t xml:space="preserve"> de </w:t>
      </w:r>
      <w:proofErr w:type="spellStart"/>
      <w:r w:rsidRPr="009B2C2D">
        <w:t>búsqueda</w:t>
      </w:r>
      <w:proofErr w:type="spellEnd"/>
    </w:p>
    <w:p w14:paraId="5F102AB0" w14:textId="77777777" w:rsidR="003473E8" w:rsidRPr="009B2C2D" w:rsidRDefault="00000000">
      <w:pPr>
        <w:pStyle w:val="Ttulo1"/>
        <w:rPr>
          <w:color w:val="auto"/>
        </w:rPr>
      </w:pPr>
      <w:r w:rsidRPr="009B2C2D">
        <w:rPr>
          <w:color w:val="auto"/>
        </w:rPr>
        <w:t>8. Instalación y Configuración</w:t>
      </w:r>
    </w:p>
    <w:p w14:paraId="0A42982E" w14:textId="77777777" w:rsidR="003473E8" w:rsidRPr="009B2C2D" w:rsidRDefault="00000000">
      <w:r w:rsidRPr="009B2C2D">
        <w:t>La instalación es sencilla y requiere solo Python y pip. No se necesita configuración adicional de servidores.</w:t>
      </w:r>
    </w:p>
    <w:p w14:paraId="37D4C1F3" w14:textId="77777777" w:rsidR="003473E8" w:rsidRPr="009B2C2D" w:rsidRDefault="003473E8"/>
    <w:p w14:paraId="78216BAE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Requisitos Previos:</w:t>
      </w:r>
    </w:p>
    <w:p w14:paraId="352CDB56" w14:textId="77777777" w:rsidR="003473E8" w:rsidRPr="009B2C2D" w:rsidRDefault="00000000">
      <w:r w:rsidRPr="009B2C2D">
        <w:rPr>
          <w:b/>
        </w:rPr>
        <w:t xml:space="preserve">✓ </w:t>
      </w:r>
      <w:r w:rsidRPr="009B2C2D">
        <w:t>Python 3.7 o superior</w:t>
      </w:r>
    </w:p>
    <w:p w14:paraId="14E74617" w14:textId="77777777" w:rsidR="003473E8" w:rsidRPr="009B2C2D" w:rsidRDefault="00000000">
      <w:r w:rsidRPr="009B2C2D">
        <w:rPr>
          <w:b/>
        </w:rPr>
        <w:t xml:space="preserve">✓ </w:t>
      </w:r>
      <w:r w:rsidRPr="009B2C2D">
        <w:t>pip (gestor de paquetes de Python)</w:t>
      </w:r>
    </w:p>
    <w:p w14:paraId="07789DA7" w14:textId="77777777" w:rsidR="003473E8" w:rsidRPr="009B2C2D" w:rsidRDefault="00000000">
      <w:r w:rsidRPr="009B2C2D">
        <w:rPr>
          <w:b/>
        </w:rPr>
        <w:t xml:space="preserve">✓ </w:t>
      </w:r>
      <w:r w:rsidRPr="009B2C2D">
        <w:t>Navegador web moderno</w:t>
      </w:r>
    </w:p>
    <w:p w14:paraId="3944B31C" w14:textId="77777777" w:rsidR="003473E8" w:rsidRPr="009B2C2D" w:rsidRDefault="003473E8"/>
    <w:p w14:paraId="1B980FCB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Pasos de Instalación:</w:t>
      </w:r>
    </w:p>
    <w:p w14:paraId="33A29153" w14:textId="77777777" w:rsidR="003473E8" w:rsidRPr="009B2C2D" w:rsidRDefault="00000000">
      <w:r w:rsidRPr="009B2C2D">
        <w:rPr>
          <w:b/>
        </w:rPr>
        <w:t>1. Clonar o descargar el proyecto en una carpeta local</w:t>
      </w:r>
    </w:p>
    <w:p w14:paraId="7EADE7ED" w14:textId="77777777" w:rsidR="003473E8" w:rsidRPr="009B2C2D" w:rsidRDefault="00000000">
      <w:r w:rsidRPr="009B2C2D">
        <w:rPr>
          <w:b/>
        </w:rPr>
        <w:t>2. Abrir terminal/cmd en la carpeta del proyecto</w:t>
      </w:r>
    </w:p>
    <w:p w14:paraId="70A779F0" w14:textId="77777777" w:rsidR="003473E8" w:rsidRPr="009B2C2D" w:rsidRDefault="00000000">
      <w:r w:rsidRPr="009B2C2D">
        <w:rPr>
          <w:b/>
        </w:rPr>
        <w:t>3. Instalar dependencias: pip install -r requirements.txt</w:t>
      </w:r>
    </w:p>
    <w:p w14:paraId="63FDDC5A" w14:textId="77777777" w:rsidR="003473E8" w:rsidRPr="009B2C2D" w:rsidRDefault="00000000">
      <w:r w:rsidRPr="009B2C2D">
        <w:rPr>
          <w:b/>
        </w:rPr>
        <w:t>4. Ejecutar la aplicación: python app_productos.py</w:t>
      </w:r>
    </w:p>
    <w:p w14:paraId="1CFB65C1" w14:textId="77777777" w:rsidR="003473E8" w:rsidRPr="009B2C2D" w:rsidRDefault="00000000">
      <w:r w:rsidRPr="009B2C2D">
        <w:rPr>
          <w:b/>
        </w:rPr>
        <w:lastRenderedPageBreak/>
        <w:t>5. Abrir navegador en: http://localhost:5000</w:t>
      </w:r>
    </w:p>
    <w:p w14:paraId="737B56A8" w14:textId="77777777" w:rsidR="003473E8" w:rsidRPr="009B2C2D" w:rsidRDefault="003473E8"/>
    <w:p w14:paraId="5DB8580D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Configuración Opcional:</w:t>
      </w:r>
    </w:p>
    <w:p w14:paraId="0416CFA8" w14:textId="77777777" w:rsidR="003473E8" w:rsidRPr="009B2C2D" w:rsidRDefault="00000000">
      <w:r w:rsidRPr="009B2C2D">
        <w:rPr>
          <w:b/>
        </w:rPr>
        <w:t xml:space="preserve">⚙️ </w:t>
      </w:r>
      <w:r w:rsidRPr="009B2C2D">
        <w:t>Cambiar puerto: Modificar app.run(port=5000) en app_productos.py</w:t>
      </w:r>
    </w:p>
    <w:p w14:paraId="7A2906D7" w14:textId="77777777" w:rsidR="003473E8" w:rsidRPr="009B2C2D" w:rsidRDefault="00000000">
      <w:r w:rsidRPr="009B2C2D">
        <w:rPr>
          <w:b/>
        </w:rPr>
        <w:t xml:space="preserve">⚙️ </w:t>
      </w:r>
      <w:r w:rsidRPr="009B2C2D">
        <w:t>Cambiar host: Modificar app.run(host="0.0.0.0") para acceso externo</w:t>
      </w:r>
    </w:p>
    <w:p w14:paraId="12F869C2" w14:textId="77777777" w:rsidR="003473E8" w:rsidRPr="009B2C2D" w:rsidRDefault="00000000">
      <w:r w:rsidRPr="009B2C2D">
        <w:rPr>
          <w:b/>
        </w:rPr>
        <w:t xml:space="preserve">⚙️ </w:t>
      </w:r>
      <w:r w:rsidRPr="009B2C2D">
        <w:t>Personalizar secret_key: Cambiar app.secret_key para mayor seguridad</w:t>
      </w:r>
    </w:p>
    <w:p w14:paraId="4F001ABE" w14:textId="7603489D" w:rsidR="003473E8" w:rsidRPr="009B2C2D" w:rsidRDefault="00000000">
      <w:r w:rsidRPr="009B2C2D">
        <w:rPr>
          <w:b/>
        </w:rPr>
        <w:t xml:space="preserve">⚙️ </w:t>
      </w:r>
      <w:r w:rsidRPr="009B2C2D">
        <w:t xml:space="preserve">Configurar base de datos: </w:t>
      </w:r>
      <w:proofErr w:type="spellStart"/>
      <w:r w:rsidRPr="009B2C2D">
        <w:t>Modificar</w:t>
      </w:r>
      <w:proofErr w:type="spellEnd"/>
      <w:r w:rsidRPr="009B2C2D">
        <w:t xml:space="preserve"> DATABASE </w:t>
      </w:r>
      <w:proofErr w:type="spellStart"/>
      <w:r w:rsidRPr="009B2C2D">
        <w:t>en</w:t>
      </w:r>
      <w:proofErr w:type="spellEnd"/>
      <w:r w:rsidRPr="009B2C2D">
        <w:t xml:space="preserve"> app_productos.py</w:t>
      </w:r>
    </w:p>
    <w:p w14:paraId="520EC65C" w14:textId="77777777" w:rsidR="003473E8" w:rsidRPr="009B2C2D" w:rsidRDefault="00000000">
      <w:pPr>
        <w:pStyle w:val="Ttulo1"/>
        <w:rPr>
          <w:color w:val="auto"/>
        </w:rPr>
      </w:pPr>
      <w:r w:rsidRPr="009B2C2D">
        <w:rPr>
          <w:color w:val="auto"/>
        </w:rPr>
        <w:t>9. Uso de la Aplicación</w:t>
      </w:r>
    </w:p>
    <w:p w14:paraId="1BDCA15F" w14:textId="77777777" w:rsidR="003473E8" w:rsidRPr="009B2C2D" w:rsidRDefault="00000000">
      <w:r w:rsidRPr="009B2C2D">
        <w:t>La aplicación es intuitiva y fácil de usar. Cada funcionalidad está claramente identificada con iconos y botones descriptivos.</w:t>
      </w:r>
    </w:p>
    <w:p w14:paraId="7A278D34" w14:textId="77777777" w:rsidR="003473E8" w:rsidRPr="009B2C2D" w:rsidRDefault="003473E8"/>
    <w:p w14:paraId="5A60FFF8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Navegación Principal:</w:t>
      </w:r>
    </w:p>
    <w:p w14:paraId="5648C581" w14:textId="77777777" w:rsidR="003473E8" w:rsidRPr="009B2C2D" w:rsidRDefault="00000000">
      <w:r w:rsidRPr="009B2C2D">
        <w:rPr>
          <w:b/>
        </w:rPr>
        <w:t xml:space="preserve">🧭 Barra de Navegación: </w:t>
      </w:r>
      <w:r w:rsidRPr="009B2C2D">
        <w:t>Contiene logo, enlaces principales y buscador</w:t>
      </w:r>
    </w:p>
    <w:p w14:paraId="40CDBBBB" w14:textId="77777777" w:rsidR="003473E8" w:rsidRPr="009B2C2D" w:rsidRDefault="00000000">
      <w:r w:rsidRPr="009B2C2D">
        <w:rPr>
          <w:b/>
        </w:rPr>
        <w:t xml:space="preserve">🧭 Botón "Inicio": </w:t>
      </w:r>
      <w:r w:rsidRPr="009B2C2D">
        <w:t>Regresa a la lista principal de productos</w:t>
      </w:r>
    </w:p>
    <w:p w14:paraId="2FA7D4EB" w14:textId="77777777" w:rsidR="003473E8" w:rsidRPr="009B2C2D" w:rsidRDefault="00000000">
      <w:r w:rsidRPr="009B2C2D">
        <w:rPr>
          <w:b/>
        </w:rPr>
        <w:t xml:space="preserve">🧭 Botón "Nuevo Producto": </w:t>
      </w:r>
      <w:r w:rsidRPr="009B2C2D">
        <w:t>Accede al formulario de creación</w:t>
      </w:r>
    </w:p>
    <w:p w14:paraId="54A008FF" w14:textId="77777777" w:rsidR="003473E8" w:rsidRPr="009B2C2D" w:rsidRDefault="00000000">
      <w:r w:rsidRPr="009B2C2D">
        <w:rPr>
          <w:b/>
        </w:rPr>
        <w:t xml:space="preserve">🧭 Buscador: </w:t>
      </w:r>
      <w:r w:rsidRPr="009B2C2D">
        <w:t>Permite buscar productos por texto libre</w:t>
      </w:r>
    </w:p>
    <w:p w14:paraId="1A85FF5F" w14:textId="77777777" w:rsidR="003473E8" w:rsidRPr="009B2C2D" w:rsidRDefault="003473E8"/>
    <w:p w14:paraId="21A2A619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Gestión de Productos:</w:t>
      </w:r>
    </w:p>
    <w:p w14:paraId="77CAC49A" w14:textId="77777777" w:rsidR="003473E8" w:rsidRPr="009B2C2D" w:rsidRDefault="00000000">
      <w:r w:rsidRPr="009B2C2D">
        <w:rPr>
          <w:b/>
        </w:rPr>
        <w:t xml:space="preserve">📝 Crear Producto: </w:t>
      </w:r>
      <w:r w:rsidRPr="009B2C2D">
        <w:t>1. Hacer clic en "Nuevo Producto"</w:t>
      </w:r>
      <w:r w:rsidRPr="009B2C2D">
        <w:br/>
        <w:t>2. Llenar formulario con datos requeridos</w:t>
      </w:r>
      <w:r w:rsidRPr="009B2C2D">
        <w:br/>
        <w:t>3. Hacer clic en "Crear Producto"</w:t>
      </w:r>
    </w:p>
    <w:p w14:paraId="38E538A3" w14:textId="77777777" w:rsidR="003473E8" w:rsidRPr="009B2C2D" w:rsidRDefault="00000000">
      <w:r w:rsidRPr="009B2C2D">
        <w:rPr>
          <w:b/>
        </w:rPr>
        <w:t xml:space="preserve">📝 Ver Productos: </w:t>
      </w:r>
      <w:r w:rsidRPr="009B2C2D">
        <w:t>1. Los productos se muestran en tarjetas en la página principal</w:t>
      </w:r>
      <w:r w:rsidRPr="009B2C2D">
        <w:br/>
        <w:t>2. Hacer clic en "Ver" para detalles completos</w:t>
      </w:r>
    </w:p>
    <w:p w14:paraId="4CBAA63F" w14:textId="77777777" w:rsidR="003473E8" w:rsidRPr="009B2C2D" w:rsidRDefault="00000000">
      <w:r w:rsidRPr="009B2C2D">
        <w:rPr>
          <w:b/>
        </w:rPr>
        <w:t xml:space="preserve">📝 Editar Producto: </w:t>
      </w:r>
      <w:r w:rsidRPr="009B2C2D">
        <w:t>1. Hacer clic en "Editar" en la tarjeta del producto</w:t>
      </w:r>
      <w:r w:rsidRPr="009B2C2D">
        <w:br/>
        <w:t>2. Modificar datos en el formulario</w:t>
      </w:r>
      <w:r w:rsidRPr="009B2C2D">
        <w:br/>
        <w:t>3. Hacer clic en "Actualizar Producto"</w:t>
      </w:r>
    </w:p>
    <w:p w14:paraId="2F88A158" w14:textId="77777777" w:rsidR="003473E8" w:rsidRPr="009B2C2D" w:rsidRDefault="00000000">
      <w:r w:rsidRPr="009B2C2D">
        <w:rPr>
          <w:b/>
        </w:rPr>
        <w:lastRenderedPageBreak/>
        <w:t xml:space="preserve">📝 Eliminar Producto: </w:t>
      </w:r>
      <w:r w:rsidRPr="009B2C2D">
        <w:t>1. Hacer clic en "Eliminar" en la tarjeta del producto</w:t>
      </w:r>
      <w:r w:rsidRPr="009B2C2D">
        <w:br/>
        <w:t>2. Confirmar eliminación en el modal</w:t>
      </w:r>
      <w:r w:rsidRPr="009B2C2D">
        <w:br/>
        <w:t>3. Hacer clic en "Eliminar" para confirmar</w:t>
      </w:r>
    </w:p>
    <w:p w14:paraId="27A27A5F" w14:textId="77777777" w:rsidR="003473E8" w:rsidRPr="009B2C2D" w:rsidRDefault="00000000">
      <w:r w:rsidRPr="009B2C2D">
        <w:rPr>
          <w:b/>
        </w:rPr>
        <w:t xml:space="preserve">📝 Buscar Productos: </w:t>
      </w:r>
      <w:r w:rsidRPr="009B2C2D">
        <w:t>1. Usar el buscador en la barra de navegación</w:t>
      </w:r>
      <w:r w:rsidRPr="009B2C2D">
        <w:br/>
        <w:t>2. Escribir término de búsqueda</w:t>
      </w:r>
      <w:r w:rsidRPr="009B2C2D">
        <w:br/>
        <w:t>3. Ver resultados filtrados</w:t>
      </w:r>
    </w:p>
    <w:p w14:paraId="1F3D5A57" w14:textId="77777777" w:rsidR="003473E8" w:rsidRPr="009B2C2D" w:rsidRDefault="003473E8"/>
    <w:p w14:paraId="0FBF8E8E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Indicadores Visuales:</w:t>
      </w:r>
    </w:p>
    <w:p w14:paraId="42CC93FC" w14:textId="77777777" w:rsidR="003473E8" w:rsidRPr="009B2C2D" w:rsidRDefault="00000000">
      <w:r w:rsidRPr="009B2C2D">
        <w:rPr>
          <w:b/>
        </w:rPr>
        <w:t xml:space="preserve">🎯 Stock Verde (&gt;10): </w:t>
      </w:r>
      <w:r w:rsidRPr="009B2C2D">
        <w:t>Stock suficiente disponible</w:t>
      </w:r>
    </w:p>
    <w:p w14:paraId="3D55FF71" w14:textId="77777777" w:rsidR="003473E8" w:rsidRPr="009B2C2D" w:rsidRDefault="00000000">
      <w:r w:rsidRPr="009B2C2D">
        <w:rPr>
          <w:b/>
        </w:rPr>
        <w:t xml:space="preserve">🎯 Stock Amarillo (1-10): </w:t>
      </w:r>
      <w:r w:rsidRPr="009B2C2D">
        <w:t>Stock bajo, considerar reabastecimiento</w:t>
      </w:r>
    </w:p>
    <w:p w14:paraId="2735642D" w14:textId="77777777" w:rsidR="003473E8" w:rsidRPr="009B2C2D" w:rsidRDefault="00000000">
      <w:r w:rsidRPr="009B2C2D">
        <w:rPr>
          <w:b/>
        </w:rPr>
        <w:t xml:space="preserve">🎯 Stock Rojo (0): </w:t>
      </w:r>
      <w:r w:rsidRPr="009B2C2D">
        <w:t>Sin stock disponible</w:t>
      </w:r>
    </w:p>
    <w:p w14:paraId="4650C8D2" w14:textId="77777777" w:rsidR="003473E8" w:rsidRPr="009B2C2D" w:rsidRDefault="00000000">
      <w:r w:rsidRPr="009B2C2D">
        <w:rPr>
          <w:b/>
        </w:rPr>
        <w:t xml:space="preserve">🎯 Mensajes Flash: </w:t>
      </w:r>
      <w:r w:rsidRPr="009B2C2D">
        <w:t>Notificaciones de éxito/error en la esquina superior derecha</w:t>
      </w:r>
    </w:p>
    <w:p w14:paraId="1FBA322C" w14:textId="2F09B587" w:rsidR="003473E8" w:rsidRPr="009B2C2D" w:rsidRDefault="00000000">
      <w:r w:rsidRPr="009B2C2D">
        <w:rPr>
          <w:b/>
        </w:rPr>
        <w:t xml:space="preserve">🎯 Badges de Categoría: </w:t>
      </w:r>
      <w:r w:rsidRPr="009B2C2D">
        <w:t xml:space="preserve">Etiquetas de </w:t>
      </w:r>
      <w:proofErr w:type="spellStart"/>
      <w:r w:rsidRPr="009B2C2D">
        <w:t>colores</w:t>
      </w:r>
      <w:proofErr w:type="spellEnd"/>
      <w:r w:rsidRPr="009B2C2D">
        <w:t xml:space="preserve"> para </w:t>
      </w:r>
      <w:proofErr w:type="spellStart"/>
      <w:r w:rsidRPr="009B2C2D">
        <w:t>identificar</w:t>
      </w:r>
      <w:proofErr w:type="spellEnd"/>
      <w:r w:rsidRPr="009B2C2D">
        <w:t xml:space="preserve"> </w:t>
      </w:r>
      <w:proofErr w:type="spellStart"/>
      <w:r w:rsidRPr="009B2C2D">
        <w:t>categorías</w:t>
      </w:r>
      <w:proofErr w:type="spellEnd"/>
    </w:p>
    <w:p w14:paraId="452378D5" w14:textId="77777777" w:rsidR="003473E8" w:rsidRPr="009B2C2D" w:rsidRDefault="00000000">
      <w:pPr>
        <w:pStyle w:val="Ttulo1"/>
        <w:rPr>
          <w:color w:val="auto"/>
        </w:rPr>
      </w:pPr>
      <w:r w:rsidRPr="009B2C2D">
        <w:rPr>
          <w:color w:val="auto"/>
        </w:rPr>
        <w:t>10. Personalización y Extensión</w:t>
      </w:r>
    </w:p>
    <w:p w14:paraId="7CDF5BB7" w14:textId="77777777" w:rsidR="003473E8" w:rsidRPr="009B2C2D" w:rsidRDefault="00000000">
      <w:r w:rsidRPr="009B2C2D">
        <w:t>La aplicación está diseñada para ser fácilmente personalizable y extensible según las necesidades específicas.</w:t>
      </w:r>
    </w:p>
    <w:p w14:paraId="1FCE819B" w14:textId="77777777" w:rsidR="003473E8" w:rsidRPr="009B2C2D" w:rsidRDefault="003473E8"/>
    <w:p w14:paraId="504ED02E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Agregar Nuevos Campos:</w:t>
      </w:r>
    </w:p>
    <w:p w14:paraId="7A954960" w14:textId="77777777" w:rsidR="003473E8" w:rsidRPr="009B2C2D" w:rsidRDefault="00000000">
      <w:r w:rsidRPr="009B2C2D">
        <w:rPr>
          <w:b/>
        </w:rPr>
        <w:t xml:space="preserve">1. </w:t>
      </w:r>
      <w:r w:rsidRPr="009B2C2D">
        <w:t>1. Modificar la función init_db() en app_productos.py para agregar columnas</w:t>
      </w:r>
    </w:p>
    <w:p w14:paraId="4C2CF1D1" w14:textId="77777777" w:rsidR="003473E8" w:rsidRPr="009B2C2D" w:rsidRDefault="00000000">
      <w:r w:rsidRPr="009B2C2D">
        <w:rPr>
          <w:b/>
        </w:rPr>
        <w:t xml:space="preserve">2. </w:t>
      </w:r>
      <w:r w:rsidRPr="009B2C2D">
        <w:t>2. Actualizar los formularios en nuevo_producto.html y editar_producto.html</w:t>
      </w:r>
    </w:p>
    <w:p w14:paraId="7345C832" w14:textId="77777777" w:rsidR="003473E8" w:rsidRPr="009B2C2D" w:rsidRDefault="00000000">
      <w:r w:rsidRPr="009B2C2D">
        <w:rPr>
          <w:b/>
        </w:rPr>
        <w:t xml:space="preserve">3. </w:t>
      </w:r>
      <w:r w:rsidRPr="009B2C2D">
        <w:t>3. Modificar las rutas de creación y edición para manejar los nuevos campos</w:t>
      </w:r>
    </w:p>
    <w:p w14:paraId="571E2E3C" w14:textId="77777777" w:rsidR="003473E8" w:rsidRPr="009B2C2D" w:rsidRDefault="00000000">
      <w:r w:rsidRPr="009B2C2D">
        <w:rPr>
          <w:b/>
        </w:rPr>
        <w:t xml:space="preserve">4. </w:t>
      </w:r>
      <w:r w:rsidRPr="009B2C2D">
        <w:t>4. Actualizar las plantillas de visualización para mostrar los nuevos datos</w:t>
      </w:r>
    </w:p>
    <w:p w14:paraId="3BE0883E" w14:textId="77777777" w:rsidR="003473E8" w:rsidRPr="009B2C2D" w:rsidRDefault="003473E8"/>
    <w:p w14:paraId="2FD78133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Agregar Nuevas Categorías:</w:t>
      </w:r>
    </w:p>
    <w:p w14:paraId="798450B9" w14:textId="77777777" w:rsidR="003473E8" w:rsidRPr="009B2C2D" w:rsidRDefault="00000000">
      <w:r w:rsidRPr="009B2C2D">
        <w:t>Para agregar nuevas categorías, editar los archivos:</w:t>
      </w:r>
      <w:r w:rsidRPr="009B2C2D">
        <w:br/>
        <w:t>• templates/nuevo_producto.html</w:t>
      </w:r>
      <w:r w:rsidRPr="009B2C2D">
        <w:br/>
        <w:t>• templates/editar_producto.html</w:t>
      </w:r>
      <w:r w:rsidRPr="009B2C2D">
        <w:br/>
      </w:r>
      <w:r w:rsidRPr="009B2C2D">
        <w:lastRenderedPageBreak/>
        <w:br/>
        <w:t>Agregar nuevas opciones en los elementos &lt;option&gt; del selector de categorías.</w:t>
      </w:r>
    </w:p>
    <w:p w14:paraId="6419C92F" w14:textId="77777777" w:rsidR="003473E8" w:rsidRPr="009B2C2D" w:rsidRDefault="003473E8"/>
    <w:p w14:paraId="4C47F334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Cambiar Diseño:</w:t>
      </w:r>
    </w:p>
    <w:p w14:paraId="7F49F7A4" w14:textId="77777777" w:rsidR="003473E8" w:rsidRPr="009B2C2D" w:rsidRDefault="00000000">
      <w:r w:rsidRPr="009B2C2D">
        <w:rPr>
          <w:b/>
        </w:rPr>
        <w:t xml:space="preserve">🎨 Colores: </w:t>
      </w:r>
      <w:r w:rsidRPr="009B2C2D">
        <w:t>Modificar variables CSS en base.html o agregar estilos personalizados</w:t>
      </w:r>
    </w:p>
    <w:p w14:paraId="53AE420B" w14:textId="77777777" w:rsidR="003473E8" w:rsidRPr="009B2C2D" w:rsidRDefault="00000000">
      <w:r w:rsidRPr="009B2C2D">
        <w:rPr>
          <w:b/>
        </w:rPr>
        <w:t xml:space="preserve">🎨 Layout: </w:t>
      </w:r>
      <w:r w:rsidRPr="009B2C2D">
        <w:t>Cambiar el sistema de grid de Bootstrap en las plantillas</w:t>
      </w:r>
    </w:p>
    <w:p w14:paraId="5F287663" w14:textId="77777777" w:rsidR="003473E8" w:rsidRPr="009B2C2D" w:rsidRDefault="00000000">
      <w:r w:rsidRPr="009B2C2D">
        <w:rPr>
          <w:b/>
        </w:rPr>
        <w:t xml:space="preserve">🎨 Componentes: </w:t>
      </w:r>
      <w:r w:rsidRPr="009B2C2D">
        <w:t>Reemplazar componentes Bootstrap con diseños personalizados</w:t>
      </w:r>
    </w:p>
    <w:p w14:paraId="2E529E5D" w14:textId="77777777" w:rsidR="003473E8" w:rsidRPr="009B2C2D" w:rsidRDefault="00000000">
      <w:r w:rsidRPr="009B2C2D">
        <w:rPr>
          <w:b/>
        </w:rPr>
        <w:t xml:space="preserve">🎨 Iconos: </w:t>
      </w:r>
      <w:r w:rsidRPr="009B2C2D">
        <w:t>Cambiar Bootstrap Icons por otros sets de iconos</w:t>
      </w:r>
    </w:p>
    <w:p w14:paraId="32922CEE" w14:textId="77777777" w:rsidR="003473E8" w:rsidRPr="009B2C2D" w:rsidRDefault="003473E8"/>
    <w:p w14:paraId="2CD26374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Agregar Nuevas Funcionalidades:</w:t>
      </w:r>
    </w:p>
    <w:p w14:paraId="1E3E2D70" w14:textId="77777777" w:rsidR="003473E8" w:rsidRPr="009B2C2D" w:rsidRDefault="00000000">
      <w:r w:rsidRPr="009B2C2D">
        <w:rPr>
          <w:b/>
        </w:rPr>
        <w:t xml:space="preserve">🚀 Filtros Avanzados: </w:t>
      </w:r>
      <w:r w:rsidRPr="009B2C2D">
        <w:t>Agregar filtros por precio, categoría, stock, etc.</w:t>
      </w:r>
    </w:p>
    <w:p w14:paraId="5261E26D" w14:textId="77777777" w:rsidR="003473E8" w:rsidRPr="009B2C2D" w:rsidRDefault="00000000">
      <w:r w:rsidRPr="009B2C2D">
        <w:rPr>
          <w:b/>
        </w:rPr>
        <w:t xml:space="preserve">🚀 Paginación: </w:t>
      </w:r>
      <w:r w:rsidRPr="009B2C2D">
        <w:t>Implementar paginación para grandes cantidades de productos</w:t>
      </w:r>
    </w:p>
    <w:p w14:paraId="1038470B" w14:textId="77777777" w:rsidR="003473E8" w:rsidRPr="009B2C2D" w:rsidRDefault="00000000">
      <w:r w:rsidRPr="009B2C2D">
        <w:rPr>
          <w:b/>
        </w:rPr>
        <w:t xml:space="preserve">🚀 Exportar Datos: </w:t>
      </w:r>
      <w:r w:rsidRPr="009B2C2D">
        <w:t>Agregar funcionalidad para exportar a CSV, Excel, etc.</w:t>
      </w:r>
    </w:p>
    <w:p w14:paraId="5A0A237F" w14:textId="77777777" w:rsidR="003473E8" w:rsidRPr="009B2C2D" w:rsidRDefault="00000000">
      <w:r w:rsidRPr="009B2C2D">
        <w:rPr>
          <w:b/>
        </w:rPr>
        <w:t xml:space="preserve">🚀 Imágenes: </w:t>
      </w:r>
      <w:r w:rsidRPr="009B2C2D">
        <w:t>Implementar subida y gestión de imágenes de productos</w:t>
      </w:r>
    </w:p>
    <w:p w14:paraId="5200A94F" w14:textId="77777777" w:rsidR="003473E8" w:rsidRPr="009B2C2D" w:rsidRDefault="00000000">
      <w:r w:rsidRPr="009B2C2D">
        <w:rPr>
          <w:b/>
        </w:rPr>
        <w:t xml:space="preserve">🚀 Usuarios: </w:t>
      </w:r>
      <w:r w:rsidRPr="009B2C2D">
        <w:t>Agregar sistema de autenticación y autorización</w:t>
      </w:r>
    </w:p>
    <w:p w14:paraId="15B96755" w14:textId="021D9FC8" w:rsidR="003473E8" w:rsidRPr="009B2C2D" w:rsidRDefault="00000000">
      <w:r w:rsidRPr="009B2C2D">
        <w:rPr>
          <w:b/>
        </w:rPr>
        <w:t xml:space="preserve">🚀 API REST: </w:t>
      </w:r>
      <w:r w:rsidRPr="009B2C2D">
        <w:t xml:space="preserve">Crear endpoints API para </w:t>
      </w:r>
      <w:proofErr w:type="spellStart"/>
      <w:r w:rsidRPr="009B2C2D">
        <w:t>integración</w:t>
      </w:r>
      <w:proofErr w:type="spellEnd"/>
      <w:r w:rsidRPr="009B2C2D">
        <w:t xml:space="preserve"> con </w:t>
      </w:r>
      <w:proofErr w:type="spellStart"/>
      <w:r w:rsidRPr="009B2C2D">
        <w:t>otras</w:t>
      </w:r>
      <w:proofErr w:type="spellEnd"/>
      <w:r w:rsidRPr="009B2C2D">
        <w:t xml:space="preserve"> </w:t>
      </w:r>
      <w:proofErr w:type="spellStart"/>
      <w:r w:rsidRPr="009B2C2D">
        <w:t>aplicaciones</w:t>
      </w:r>
      <w:proofErr w:type="spellEnd"/>
    </w:p>
    <w:p w14:paraId="04BDD4C4" w14:textId="77777777" w:rsidR="003473E8" w:rsidRPr="009B2C2D" w:rsidRDefault="00000000">
      <w:pPr>
        <w:pStyle w:val="Ttulo1"/>
        <w:rPr>
          <w:color w:val="auto"/>
        </w:rPr>
      </w:pPr>
      <w:r w:rsidRPr="009B2C2D">
        <w:rPr>
          <w:color w:val="auto"/>
        </w:rPr>
        <w:t>11. Consideraciones de Seguridad</w:t>
      </w:r>
    </w:p>
    <w:p w14:paraId="01980F1E" w14:textId="77777777" w:rsidR="003473E8" w:rsidRPr="009B2C2D" w:rsidRDefault="00000000">
      <w:r w:rsidRPr="009B2C2D">
        <w:t>Aunque esta es una aplicación de demostración, es importante considerar aspectos de seguridad para implementaciones en producción.</w:t>
      </w:r>
    </w:p>
    <w:p w14:paraId="41888FF2" w14:textId="77777777" w:rsidR="003473E8" w:rsidRPr="009B2C2D" w:rsidRDefault="003473E8"/>
    <w:p w14:paraId="2F070A89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Medidas de Seguridad Implementadas:</w:t>
      </w:r>
    </w:p>
    <w:p w14:paraId="3C2C03FC" w14:textId="77777777" w:rsidR="003473E8" w:rsidRPr="009B2C2D" w:rsidRDefault="00000000">
      <w:r w:rsidRPr="009B2C2D">
        <w:rPr>
          <w:b/>
        </w:rPr>
        <w:t xml:space="preserve">🔒 Validación de Formularios: </w:t>
      </w:r>
      <w:r w:rsidRPr="009B2C2D">
        <w:t>Validación en el servidor para prevenir datos maliciosos</w:t>
      </w:r>
    </w:p>
    <w:p w14:paraId="7FA1A8B2" w14:textId="77777777" w:rsidR="003473E8" w:rsidRPr="009B2C2D" w:rsidRDefault="00000000">
      <w:r w:rsidRPr="009B2C2D">
        <w:rPr>
          <w:b/>
        </w:rPr>
        <w:t xml:space="preserve">🔒 SQL Injection Protection: </w:t>
      </w:r>
      <w:r w:rsidRPr="009B2C2D">
        <w:t>Uso de parámetros preparados en consultas SQL</w:t>
      </w:r>
    </w:p>
    <w:p w14:paraId="77D19FCF" w14:textId="77777777" w:rsidR="003473E8" w:rsidRPr="009B2C2D" w:rsidRDefault="00000000">
      <w:r w:rsidRPr="009B2C2D">
        <w:rPr>
          <w:b/>
        </w:rPr>
        <w:t xml:space="preserve">🔒 CSRF Protection: </w:t>
      </w:r>
      <w:r w:rsidRPr="009B2C2D">
        <w:t>Flask incluye protección CSRF por defecto</w:t>
      </w:r>
    </w:p>
    <w:p w14:paraId="3FECBED0" w14:textId="77777777" w:rsidR="003473E8" w:rsidRPr="009B2C2D" w:rsidRDefault="00000000">
      <w:r w:rsidRPr="009B2C2D">
        <w:rPr>
          <w:b/>
        </w:rPr>
        <w:t xml:space="preserve">🔒 XSS Prevention: </w:t>
      </w:r>
      <w:r w:rsidRPr="009B2C2D">
        <w:t>Jinja2 escapa automáticamente el contenido HTML</w:t>
      </w:r>
    </w:p>
    <w:p w14:paraId="7860F9B7" w14:textId="77777777" w:rsidR="003473E8" w:rsidRPr="009B2C2D" w:rsidRDefault="00000000">
      <w:r w:rsidRPr="009B2C2D">
        <w:rPr>
          <w:b/>
        </w:rPr>
        <w:lastRenderedPageBreak/>
        <w:t xml:space="preserve">🔒 Confirmación de Eliminación: </w:t>
      </w:r>
      <w:r w:rsidRPr="009B2C2D">
        <w:t>Modales de confirmación para acciones destructivas</w:t>
      </w:r>
    </w:p>
    <w:p w14:paraId="3B58DE9D" w14:textId="77777777" w:rsidR="003473E8" w:rsidRPr="009B2C2D" w:rsidRDefault="003473E8"/>
    <w:p w14:paraId="5B60EDB2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Recomendaciones para Producción:</w:t>
      </w:r>
    </w:p>
    <w:p w14:paraId="308BBC80" w14:textId="77777777" w:rsidR="003473E8" w:rsidRPr="009B2C2D" w:rsidRDefault="00000000">
      <w:r w:rsidRPr="009B2C2D">
        <w:rPr>
          <w:b/>
        </w:rPr>
        <w:t xml:space="preserve">⚠️ Cambiar Secret Key: </w:t>
      </w:r>
      <w:r w:rsidRPr="009B2C2D">
        <w:t>Usar una clave secreta fuerte y única</w:t>
      </w:r>
    </w:p>
    <w:p w14:paraId="7BCB577C" w14:textId="77777777" w:rsidR="003473E8" w:rsidRPr="009B2C2D" w:rsidRDefault="00000000">
      <w:r w:rsidRPr="009B2C2D">
        <w:rPr>
          <w:b/>
        </w:rPr>
        <w:t xml:space="preserve">⚠️ Configurar HTTPS: </w:t>
      </w:r>
      <w:r w:rsidRPr="009B2C2D">
        <w:t>Usar certificados SSL para conexiones seguras</w:t>
      </w:r>
    </w:p>
    <w:p w14:paraId="42E819D9" w14:textId="77777777" w:rsidR="003473E8" w:rsidRPr="009B2C2D" w:rsidRDefault="00000000">
      <w:r w:rsidRPr="009B2C2D">
        <w:rPr>
          <w:b/>
        </w:rPr>
        <w:t xml:space="preserve">⚠️ Implementar Autenticación: </w:t>
      </w:r>
      <w:r w:rsidRPr="009B2C2D">
        <w:t>Agregar sistema de login y control de acceso</w:t>
      </w:r>
    </w:p>
    <w:p w14:paraId="5D345F97" w14:textId="77777777" w:rsidR="003473E8" w:rsidRPr="009B2C2D" w:rsidRDefault="00000000">
      <w:r w:rsidRPr="009B2C2D">
        <w:rPr>
          <w:b/>
        </w:rPr>
        <w:t xml:space="preserve">⚠️ Validación Avanzada: </w:t>
      </w:r>
      <w:r w:rsidRPr="009B2C2D">
        <w:t>Implementar validación más robusta de datos</w:t>
      </w:r>
    </w:p>
    <w:p w14:paraId="3D4401D1" w14:textId="77777777" w:rsidR="003473E8" w:rsidRPr="009B2C2D" w:rsidRDefault="00000000">
      <w:r w:rsidRPr="009B2C2D">
        <w:rPr>
          <w:b/>
        </w:rPr>
        <w:t xml:space="preserve">⚠️ Logging: </w:t>
      </w:r>
      <w:r w:rsidRPr="009B2C2D">
        <w:t>Agregar logs para auditoría y debugging</w:t>
      </w:r>
    </w:p>
    <w:p w14:paraId="75068038" w14:textId="77777777" w:rsidR="003473E8" w:rsidRPr="009B2C2D" w:rsidRDefault="00000000">
      <w:r w:rsidRPr="009B2C2D">
        <w:rPr>
          <w:b/>
        </w:rPr>
        <w:t xml:space="preserve">⚠️ Backup de Base de Datos: </w:t>
      </w:r>
      <w:r w:rsidRPr="009B2C2D">
        <w:t>Implementar respaldos regulares</w:t>
      </w:r>
    </w:p>
    <w:p w14:paraId="1571E79F" w14:textId="77777777" w:rsidR="003473E8" w:rsidRPr="009B2C2D" w:rsidRDefault="00000000">
      <w:r w:rsidRPr="009B2C2D">
        <w:rPr>
          <w:b/>
        </w:rPr>
        <w:t xml:space="preserve">⚠️ Rate Limiting: </w:t>
      </w:r>
      <w:r w:rsidRPr="009B2C2D">
        <w:t>Limitar número de requests por usuario/IP</w:t>
      </w:r>
    </w:p>
    <w:p w14:paraId="2BB75051" w14:textId="7494A17E" w:rsidR="003473E8" w:rsidRPr="009B2C2D" w:rsidRDefault="00000000">
      <w:r w:rsidRPr="009B2C2D">
        <w:rPr>
          <w:b/>
        </w:rPr>
        <w:t xml:space="preserve">⚠️ Headers de Seguridad: </w:t>
      </w:r>
      <w:r w:rsidRPr="009B2C2D">
        <w:t xml:space="preserve">Configurar headers HTTP de </w:t>
      </w:r>
      <w:proofErr w:type="spellStart"/>
      <w:r w:rsidRPr="009B2C2D">
        <w:t>seguridad</w:t>
      </w:r>
      <w:proofErr w:type="spellEnd"/>
    </w:p>
    <w:p w14:paraId="3290EAA6" w14:textId="77777777" w:rsidR="003473E8" w:rsidRPr="009B2C2D" w:rsidRDefault="00000000">
      <w:pPr>
        <w:pStyle w:val="Ttulo1"/>
        <w:rPr>
          <w:color w:val="auto"/>
        </w:rPr>
      </w:pPr>
      <w:r w:rsidRPr="009B2C2D">
        <w:rPr>
          <w:color w:val="auto"/>
        </w:rPr>
        <w:t>12. Conclusión</w:t>
      </w:r>
    </w:p>
    <w:p w14:paraId="7C86B71F" w14:textId="77777777" w:rsidR="003473E8" w:rsidRPr="009B2C2D" w:rsidRDefault="00000000">
      <w:r w:rsidRPr="009B2C2D">
        <w:t>Esta aplicación de gestión de productos demuestra cómo crear una solución web completa utilizando tecnologías modernas y mejores prácticas de desarrollo. La combinación de Flask, SQLite y Bootstrap proporciona una base sólida para aplicaciones web funcionales y escalables.</w:t>
      </w:r>
    </w:p>
    <w:p w14:paraId="572C11C7" w14:textId="77777777" w:rsidR="003473E8" w:rsidRPr="009B2C2D" w:rsidRDefault="003473E8"/>
    <w:p w14:paraId="50B2E053" w14:textId="77777777" w:rsidR="003473E8" w:rsidRPr="009B2C2D" w:rsidRDefault="00000000">
      <w:pPr>
        <w:pStyle w:val="Ttulo2"/>
        <w:rPr>
          <w:color w:val="auto"/>
        </w:rPr>
      </w:pPr>
      <w:r w:rsidRPr="009B2C2D">
        <w:rPr>
          <w:color w:val="auto"/>
        </w:rPr>
        <w:t>Beneficios de la Implementación:</w:t>
      </w:r>
    </w:p>
    <w:p w14:paraId="7954B29B" w14:textId="77777777" w:rsidR="003473E8" w:rsidRPr="009B2C2D" w:rsidRDefault="00000000">
      <w:r w:rsidRPr="009B2C2D">
        <w:rPr>
          <w:b/>
        </w:rPr>
        <w:t xml:space="preserve">✅ Simplicidad: </w:t>
      </w:r>
      <w:r w:rsidRPr="009B2C2D">
        <w:t>Código limpio y fácil de entender</w:t>
      </w:r>
    </w:p>
    <w:p w14:paraId="4154D813" w14:textId="77777777" w:rsidR="003473E8" w:rsidRPr="009B2C2D" w:rsidRDefault="00000000">
      <w:r w:rsidRPr="009B2C2D">
        <w:rPr>
          <w:b/>
        </w:rPr>
        <w:t xml:space="preserve">✅ Mantenibilidad: </w:t>
      </w:r>
      <w:r w:rsidRPr="009B2C2D">
        <w:t>Estructura modular y bien organizada</w:t>
      </w:r>
    </w:p>
    <w:p w14:paraId="6EF21CCD" w14:textId="77777777" w:rsidR="003473E8" w:rsidRPr="009B2C2D" w:rsidRDefault="00000000">
      <w:r w:rsidRPr="009B2C2D">
        <w:rPr>
          <w:b/>
        </w:rPr>
        <w:t xml:space="preserve">✅ Escalabilidad: </w:t>
      </w:r>
      <w:r w:rsidRPr="009B2C2D">
        <w:t>Fácil de extender con nuevas funcionalidades</w:t>
      </w:r>
    </w:p>
    <w:p w14:paraId="5947E4C0" w14:textId="77777777" w:rsidR="003473E8" w:rsidRPr="009B2C2D" w:rsidRDefault="00000000">
      <w:r w:rsidRPr="009B2C2D">
        <w:rPr>
          <w:b/>
        </w:rPr>
        <w:t xml:space="preserve">✅ Portabilidad: </w:t>
      </w:r>
      <w:r w:rsidRPr="009B2C2D">
        <w:t>Funciona en cualquier sistema con Python</w:t>
      </w:r>
    </w:p>
    <w:p w14:paraId="361F7264" w14:textId="77777777" w:rsidR="003473E8" w:rsidRPr="009B2C2D" w:rsidRDefault="00000000">
      <w:r w:rsidRPr="009B2C2D">
        <w:rPr>
          <w:b/>
        </w:rPr>
        <w:t xml:space="preserve">✅ Rendimiento: </w:t>
      </w:r>
      <w:r w:rsidRPr="009B2C2D">
        <w:t>SQLite es rápido para aplicaciones pequeñas/medianas</w:t>
      </w:r>
    </w:p>
    <w:p w14:paraId="6F743B98" w14:textId="77777777" w:rsidR="003473E8" w:rsidRPr="009B2C2D" w:rsidRDefault="00000000">
      <w:r w:rsidRPr="009B2C2D">
        <w:rPr>
          <w:b/>
        </w:rPr>
        <w:t xml:space="preserve">✅ Experiencia de Usuario: </w:t>
      </w:r>
      <w:r w:rsidRPr="009B2C2D">
        <w:t>Interfaz moderna y responsive</w:t>
      </w:r>
    </w:p>
    <w:p w14:paraId="591F2B2E" w14:textId="77777777" w:rsidR="003473E8" w:rsidRPr="009B2C2D" w:rsidRDefault="003473E8"/>
    <w:p w14:paraId="1BC87262" w14:textId="77777777" w:rsidR="003473E8" w:rsidRPr="009B2C2D" w:rsidRDefault="00000000">
      <w:r w:rsidRPr="009B2C2D">
        <w:lastRenderedPageBreak/>
        <w:t>Esta aplicación sirve como un excelente punto de partida para proyectos más complejos y demuestra las capacidades de las tecnologías web modernas en Python. Con las extensiones y personalizaciones adecuadas, puede convertirse en una solución empresarial completa.</w:t>
      </w:r>
    </w:p>
    <w:sectPr w:rsidR="003473E8" w:rsidRPr="009B2C2D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6CA97" w14:textId="77777777" w:rsidR="00311F1E" w:rsidRDefault="00311F1E" w:rsidP="009377E7">
      <w:pPr>
        <w:spacing w:after="0" w:line="240" w:lineRule="auto"/>
      </w:pPr>
      <w:r>
        <w:separator/>
      </w:r>
    </w:p>
  </w:endnote>
  <w:endnote w:type="continuationSeparator" w:id="0">
    <w:p w14:paraId="786E2D2E" w14:textId="77777777" w:rsidR="00311F1E" w:rsidRDefault="00311F1E" w:rsidP="0093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8E36E" w14:textId="6DF74388" w:rsidR="009377E7" w:rsidRPr="009377E7" w:rsidRDefault="009377E7">
    <w:pPr>
      <w:pStyle w:val="Piedepgina"/>
      <w:rPr>
        <w:lang w:val="es-AR"/>
      </w:rPr>
    </w:pPr>
    <w:r>
      <w:rPr>
        <w:lang w:val="es-AR"/>
      </w:rPr>
      <w:t xml:space="preserve">Curso Programación con Python – Prof.: </w:t>
    </w:r>
    <w:proofErr w:type="spellStart"/>
    <w:r>
      <w:rPr>
        <w:lang w:val="es-AR"/>
      </w:rPr>
      <w:t>Tec</w:t>
    </w:r>
    <w:proofErr w:type="spellEnd"/>
    <w:r>
      <w:rPr>
        <w:lang w:val="es-AR"/>
      </w:rPr>
      <w:t>: Pablo Pérez</w:t>
    </w:r>
  </w:p>
  <w:p w14:paraId="0B9A7EEB" w14:textId="77777777" w:rsidR="009377E7" w:rsidRDefault="009377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3F9A8" w14:textId="77777777" w:rsidR="00311F1E" w:rsidRDefault="00311F1E" w:rsidP="009377E7">
      <w:pPr>
        <w:spacing w:after="0" w:line="240" w:lineRule="auto"/>
      </w:pPr>
      <w:r>
        <w:separator/>
      </w:r>
    </w:p>
  </w:footnote>
  <w:footnote w:type="continuationSeparator" w:id="0">
    <w:p w14:paraId="56025DEC" w14:textId="77777777" w:rsidR="00311F1E" w:rsidRDefault="00311F1E" w:rsidP="00937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A31B4" w14:textId="77777777" w:rsidR="009377E7" w:rsidRPr="009338B9" w:rsidRDefault="009377E7" w:rsidP="009377E7">
    <w:pPr>
      <w:pStyle w:val="Ttulo2"/>
      <w:tabs>
        <w:tab w:val="left" w:pos="720"/>
      </w:tabs>
      <w:ind w:left="720" w:right="44"/>
      <w:rPr>
        <w:rFonts w:asciiTheme="minorHAnsi" w:hAnsiTheme="minorHAnsi"/>
        <w:i/>
        <w:color w:val="auto"/>
        <w:sz w:val="16"/>
      </w:rPr>
    </w:pPr>
    <w:r w:rsidRPr="009338B9">
      <w:rPr>
        <w:rFonts w:asciiTheme="minorHAnsi" w:hAnsiTheme="minorHAnsi"/>
        <w:i/>
        <w:noProof/>
        <w:color w:val="auto"/>
        <w:sz w:val="16"/>
        <w:lang w:val="es-AR" w:eastAsia="es-AR"/>
      </w:rPr>
      <w:drawing>
        <wp:anchor distT="0" distB="0" distL="114300" distR="114300" simplePos="0" relativeHeight="251659264" behindDoc="0" locked="0" layoutInCell="1" allowOverlap="1" wp14:anchorId="2F57ED51" wp14:editId="5B3818D0">
          <wp:simplePos x="0" y="0"/>
          <wp:positionH relativeFrom="column">
            <wp:posOffset>0</wp:posOffset>
          </wp:positionH>
          <wp:positionV relativeFrom="paragraph">
            <wp:posOffset>128667</wp:posOffset>
          </wp:positionV>
          <wp:extent cx="387350" cy="457200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504"/>
                  <a:stretch>
                    <a:fillRect/>
                  </a:stretch>
                </pic:blipFill>
                <pic:spPr bwMode="auto">
                  <a:xfrm>
                    <a:off x="0" y="0"/>
                    <a:ext cx="3873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9338B9">
      <w:rPr>
        <w:rFonts w:asciiTheme="minorHAnsi" w:hAnsiTheme="minorHAnsi"/>
        <w:i/>
        <w:color w:val="auto"/>
        <w:sz w:val="16"/>
      </w:rPr>
      <w:t>Ministerio</w:t>
    </w:r>
    <w:proofErr w:type="spellEnd"/>
    <w:r w:rsidRPr="009338B9">
      <w:rPr>
        <w:rFonts w:asciiTheme="minorHAnsi" w:hAnsiTheme="minorHAnsi"/>
        <w:i/>
        <w:color w:val="auto"/>
        <w:sz w:val="16"/>
      </w:rPr>
      <w:t xml:space="preserve"> de Capital Humano </w:t>
    </w:r>
  </w:p>
  <w:p w14:paraId="0C518B41" w14:textId="77777777" w:rsidR="009377E7" w:rsidRPr="009338B9" w:rsidRDefault="009377E7" w:rsidP="009377E7">
    <w:pPr>
      <w:tabs>
        <w:tab w:val="left" w:pos="720"/>
      </w:tabs>
      <w:ind w:left="720" w:right="44"/>
      <w:rPr>
        <w:i/>
        <w:sz w:val="16"/>
        <w:lang w:val="es-AR"/>
      </w:rPr>
    </w:pPr>
    <w:r w:rsidRPr="009338B9">
      <w:rPr>
        <w:i/>
        <w:sz w:val="16"/>
        <w:lang w:val="es-AR"/>
      </w:rPr>
      <w:t>Universidad Tecnológica Nacional</w:t>
    </w:r>
    <w:r w:rsidRPr="009338B9">
      <w:rPr>
        <w:i/>
        <w:sz w:val="16"/>
        <w:lang w:val="es-AR"/>
      </w:rPr>
      <w:br/>
      <w:t>Facultad Regional Concordia</w:t>
    </w:r>
  </w:p>
  <w:p w14:paraId="343681F0" w14:textId="77777777" w:rsidR="009377E7" w:rsidRDefault="009377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4044110">
    <w:abstractNumId w:val="8"/>
  </w:num>
  <w:num w:numId="2" w16cid:durableId="10224805">
    <w:abstractNumId w:val="6"/>
  </w:num>
  <w:num w:numId="3" w16cid:durableId="1481533412">
    <w:abstractNumId w:val="5"/>
  </w:num>
  <w:num w:numId="4" w16cid:durableId="319428034">
    <w:abstractNumId w:val="4"/>
  </w:num>
  <w:num w:numId="5" w16cid:durableId="1484614413">
    <w:abstractNumId w:val="7"/>
  </w:num>
  <w:num w:numId="6" w16cid:durableId="1044257853">
    <w:abstractNumId w:val="3"/>
  </w:num>
  <w:num w:numId="7" w16cid:durableId="295337901">
    <w:abstractNumId w:val="2"/>
  </w:num>
  <w:num w:numId="8" w16cid:durableId="190149769">
    <w:abstractNumId w:val="1"/>
  </w:num>
  <w:num w:numId="9" w16cid:durableId="154953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F1E"/>
    <w:rsid w:val="00326F90"/>
    <w:rsid w:val="003473E8"/>
    <w:rsid w:val="009377E7"/>
    <w:rsid w:val="009B2C2D"/>
    <w:rsid w:val="00AA1D8D"/>
    <w:rsid w:val="00AA7326"/>
    <w:rsid w:val="00AD6F9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592A43"/>
  <w14:defaultImageDpi w14:val="300"/>
  <w15:docId w15:val="{8CDF70DA-0EE4-41DC-B18B-9B05D7AA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1957</Words>
  <Characters>10768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Pablo Pérez</cp:lastModifiedBy>
  <cp:revision>2</cp:revision>
  <cp:lastPrinted>2025-08-12T14:45:00Z</cp:lastPrinted>
  <dcterms:created xsi:type="dcterms:W3CDTF">2013-12-23T23:15:00Z</dcterms:created>
  <dcterms:modified xsi:type="dcterms:W3CDTF">2025-08-12T14:47:00Z</dcterms:modified>
  <cp:category/>
</cp:coreProperties>
</file>